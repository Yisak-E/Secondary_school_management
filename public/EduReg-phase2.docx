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FC8CC" w14:textId="77777777" w:rsidR="008F426A" w:rsidRDefault="00000000">
      <w:pPr>
        <w:pStyle w:val="Title"/>
      </w:pPr>
      <w:r>
        <w:t>EduReg: A Centralized Student Registration System</w:t>
      </w:r>
    </w:p>
    <w:p w14:paraId="12E3B819" w14:textId="0DB3735E" w:rsidR="008F426A" w:rsidRDefault="00000000" w:rsidP="002B2159">
      <w:r>
        <w:t>Phase 2: Requirements Engineering</w:t>
      </w:r>
      <w:r>
        <w:br/>
        <w:t>By:</w:t>
      </w:r>
      <w:r>
        <w:br/>
      </w:r>
    </w:p>
    <w:p w14:paraId="451A458A" w14:textId="77777777" w:rsidR="008F426A" w:rsidRDefault="00000000">
      <w:r>
        <w:t>Olira Tesgera (1093915)</w:t>
      </w:r>
    </w:p>
    <w:p w14:paraId="1BEA8A4A" w14:textId="77777777" w:rsidR="008F426A" w:rsidRDefault="00000000">
      <w:r>
        <w:t>Yisak Demelash (1093891)</w:t>
      </w:r>
    </w:p>
    <w:p w14:paraId="0FC7F37B" w14:textId="77777777" w:rsidR="008F426A" w:rsidRDefault="00000000">
      <w:r>
        <w:br/>
        <w:t>Instructor: Dr. Murad Al-Rajab</w:t>
      </w:r>
    </w:p>
    <w:p w14:paraId="04D46AD0" w14:textId="77777777" w:rsidR="008F426A" w:rsidRDefault="00000000">
      <w:r>
        <w:t>Abu Dhabi, United Arab Emirates</w:t>
      </w:r>
    </w:p>
    <w:p w14:paraId="641258B8" w14:textId="77777777" w:rsidR="008F426A" w:rsidRDefault="00000000">
      <w:r>
        <w:t>October 19, 2025</w:t>
      </w:r>
    </w:p>
    <w:p w14:paraId="1B070A07" w14:textId="77777777" w:rsidR="002B2159" w:rsidRDefault="002B2159"/>
    <w:p w14:paraId="5C43F6AA" w14:textId="77777777" w:rsidR="002B2159" w:rsidRDefault="002B2159"/>
    <w:p w14:paraId="545B5E37" w14:textId="77777777" w:rsidR="002B2159" w:rsidRDefault="002B2159"/>
    <w:p w14:paraId="06F1C659" w14:textId="77777777" w:rsidR="002B2159" w:rsidRDefault="002B2159"/>
    <w:p w14:paraId="420B1A9E" w14:textId="77777777" w:rsidR="002B2159" w:rsidRDefault="002B2159"/>
    <w:p w14:paraId="54C49C8C" w14:textId="77777777" w:rsidR="002B2159" w:rsidRDefault="002B2159"/>
    <w:p w14:paraId="1981D604" w14:textId="77777777" w:rsidR="002B2159" w:rsidRDefault="002B2159"/>
    <w:p w14:paraId="756FB04B" w14:textId="77777777" w:rsidR="002B2159" w:rsidRDefault="002B2159"/>
    <w:p w14:paraId="02B2E7F3" w14:textId="77777777" w:rsidR="002B2159" w:rsidRDefault="002B2159"/>
    <w:p w14:paraId="513AD255" w14:textId="77777777" w:rsidR="002B2159" w:rsidRDefault="002B2159"/>
    <w:p w14:paraId="21FC4400" w14:textId="77777777" w:rsidR="002B2159" w:rsidRDefault="002B2159"/>
    <w:p w14:paraId="7DC9A000" w14:textId="77777777" w:rsidR="002B2159" w:rsidRDefault="002B2159"/>
    <w:p w14:paraId="5CC32B0C" w14:textId="77777777" w:rsidR="002B2159" w:rsidRDefault="002B2159"/>
    <w:p w14:paraId="203F8216" w14:textId="77777777" w:rsidR="002B2159" w:rsidRDefault="002B2159"/>
    <w:p w14:paraId="038857CB" w14:textId="77777777" w:rsidR="002B2159" w:rsidRDefault="002B2159"/>
    <w:p w14:paraId="39477B5E" w14:textId="77777777" w:rsidR="002B2159" w:rsidRDefault="002B2159"/>
    <w:sdt>
      <w:sdtPr>
        <w:rPr>
          <w:lang w:val="en-GB"/>
        </w:rPr>
        <w:id w:val="1781526743"/>
        <w:docPartObj>
          <w:docPartGallery w:val="Table of Contents"/>
          <w:docPartUnique/>
        </w:docPartObj>
      </w:sdtPr>
      <w:sdtEndPr>
        <w:rPr>
          <w:rFonts w:asciiTheme="minorHAnsi" w:eastAsiaTheme="minorEastAsia" w:hAnsiTheme="minorHAnsi" w:cstheme="minorBidi"/>
          <w:color w:val="auto"/>
          <w:sz w:val="22"/>
          <w:szCs w:val="22"/>
        </w:rPr>
      </w:sdtEndPr>
      <w:sdtContent>
        <w:p w14:paraId="72380700" w14:textId="757F70D2" w:rsidR="002B2159" w:rsidRDefault="002B2159">
          <w:pPr>
            <w:pStyle w:val="TOCHeading"/>
          </w:pPr>
          <w:r>
            <w:rPr>
              <w:lang w:val="en-GB"/>
            </w:rPr>
            <w:t>Contents</w:t>
          </w:r>
        </w:p>
        <w:p w14:paraId="2CA8A156" w14:textId="3BA34213" w:rsidR="000F2619" w:rsidRDefault="002B2159">
          <w:pPr>
            <w:pStyle w:val="TOC1"/>
            <w:tabs>
              <w:tab w:val="left" w:pos="480"/>
              <w:tab w:val="right" w:leader="dot" w:pos="8630"/>
            </w:tabs>
            <w:rPr>
              <w:noProof/>
              <w:kern w:val="2"/>
              <w:sz w:val="24"/>
              <w:szCs w:val="24"/>
              <w:lang w:val="en-AE" w:eastAsia="en-AE"/>
              <w14:ligatures w14:val="standardContextual"/>
            </w:rPr>
          </w:pPr>
          <w:r>
            <w:fldChar w:fldCharType="begin"/>
          </w:r>
          <w:r>
            <w:instrText xml:space="preserve"> TOC \o "1-3" \h \z \u </w:instrText>
          </w:r>
          <w:r>
            <w:fldChar w:fldCharType="separate"/>
          </w:r>
          <w:hyperlink w:anchor="_Toc210091585" w:history="1">
            <w:r w:rsidR="000F2619" w:rsidRPr="00320C7D">
              <w:rPr>
                <w:rStyle w:val="Hyperlink"/>
                <w:noProof/>
              </w:rPr>
              <w:t>1.</w:t>
            </w:r>
            <w:r w:rsidR="000F2619">
              <w:rPr>
                <w:noProof/>
                <w:kern w:val="2"/>
                <w:sz w:val="24"/>
                <w:szCs w:val="24"/>
                <w:lang w:val="en-AE" w:eastAsia="en-AE"/>
                <w14:ligatures w14:val="standardContextual"/>
              </w:rPr>
              <w:tab/>
            </w:r>
            <w:r w:rsidR="000F2619" w:rsidRPr="00320C7D">
              <w:rPr>
                <w:rStyle w:val="Hyperlink"/>
                <w:noProof/>
                <w:lang w:val="en-AE"/>
              </w:rPr>
              <w:t>System Context Diagram</w:t>
            </w:r>
            <w:r w:rsidR="000F2619">
              <w:rPr>
                <w:noProof/>
                <w:webHidden/>
              </w:rPr>
              <w:tab/>
            </w:r>
            <w:r w:rsidR="000F2619">
              <w:rPr>
                <w:noProof/>
                <w:webHidden/>
              </w:rPr>
              <w:fldChar w:fldCharType="begin"/>
            </w:r>
            <w:r w:rsidR="000F2619">
              <w:rPr>
                <w:noProof/>
                <w:webHidden/>
              </w:rPr>
              <w:instrText xml:space="preserve"> PAGEREF _Toc210091585 \h </w:instrText>
            </w:r>
            <w:r w:rsidR="000F2619">
              <w:rPr>
                <w:noProof/>
                <w:webHidden/>
              </w:rPr>
            </w:r>
            <w:r w:rsidR="000F2619">
              <w:rPr>
                <w:noProof/>
                <w:webHidden/>
              </w:rPr>
              <w:fldChar w:fldCharType="separate"/>
            </w:r>
            <w:r w:rsidR="000F2619">
              <w:rPr>
                <w:noProof/>
                <w:webHidden/>
              </w:rPr>
              <w:t>3</w:t>
            </w:r>
            <w:r w:rsidR="000F2619">
              <w:rPr>
                <w:noProof/>
                <w:webHidden/>
              </w:rPr>
              <w:fldChar w:fldCharType="end"/>
            </w:r>
          </w:hyperlink>
        </w:p>
        <w:p w14:paraId="5C421A63" w14:textId="5AD901B9" w:rsidR="000F2619" w:rsidRDefault="000F2619">
          <w:pPr>
            <w:pStyle w:val="TOC1"/>
            <w:tabs>
              <w:tab w:val="right" w:leader="dot" w:pos="8630"/>
            </w:tabs>
            <w:rPr>
              <w:noProof/>
              <w:kern w:val="2"/>
              <w:sz w:val="24"/>
              <w:szCs w:val="24"/>
              <w:lang w:val="en-AE" w:eastAsia="en-AE"/>
              <w14:ligatures w14:val="standardContextual"/>
            </w:rPr>
          </w:pPr>
          <w:hyperlink w:anchor="_Toc210091586" w:history="1">
            <w:r w:rsidRPr="00320C7D">
              <w:rPr>
                <w:rStyle w:val="Hyperlink"/>
                <w:noProof/>
                <w:lang w:val="en-AE"/>
              </w:rPr>
              <w:t>2. Requirements Engineering</w:t>
            </w:r>
            <w:r>
              <w:rPr>
                <w:noProof/>
                <w:webHidden/>
              </w:rPr>
              <w:tab/>
            </w:r>
            <w:r>
              <w:rPr>
                <w:noProof/>
                <w:webHidden/>
              </w:rPr>
              <w:fldChar w:fldCharType="begin"/>
            </w:r>
            <w:r>
              <w:rPr>
                <w:noProof/>
                <w:webHidden/>
              </w:rPr>
              <w:instrText xml:space="preserve"> PAGEREF _Toc210091586 \h </w:instrText>
            </w:r>
            <w:r>
              <w:rPr>
                <w:noProof/>
                <w:webHidden/>
              </w:rPr>
            </w:r>
            <w:r>
              <w:rPr>
                <w:noProof/>
                <w:webHidden/>
              </w:rPr>
              <w:fldChar w:fldCharType="separate"/>
            </w:r>
            <w:r>
              <w:rPr>
                <w:noProof/>
                <w:webHidden/>
              </w:rPr>
              <w:t>3</w:t>
            </w:r>
            <w:r>
              <w:rPr>
                <w:noProof/>
                <w:webHidden/>
              </w:rPr>
              <w:fldChar w:fldCharType="end"/>
            </w:r>
          </w:hyperlink>
        </w:p>
        <w:p w14:paraId="6EFB2001" w14:textId="4A439C66" w:rsidR="000F2619" w:rsidRDefault="000F2619">
          <w:pPr>
            <w:pStyle w:val="TOC1"/>
            <w:tabs>
              <w:tab w:val="right" w:leader="dot" w:pos="8630"/>
            </w:tabs>
            <w:rPr>
              <w:noProof/>
              <w:kern w:val="2"/>
              <w:sz w:val="24"/>
              <w:szCs w:val="24"/>
              <w:lang w:val="en-AE" w:eastAsia="en-AE"/>
              <w14:ligatures w14:val="standardContextual"/>
            </w:rPr>
          </w:pPr>
          <w:hyperlink w:anchor="_Toc210091587" w:history="1">
            <w:r w:rsidRPr="00320C7D">
              <w:rPr>
                <w:rStyle w:val="Hyperlink"/>
                <w:noProof/>
                <w:lang w:val="en-AE"/>
              </w:rPr>
              <w:t>3. System Users</w:t>
            </w:r>
            <w:r>
              <w:rPr>
                <w:noProof/>
                <w:webHidden/>
              </w:rPr>
              <w:tab/>
            </w:r>
            <w:r>
              <w:rPr>
                <w:noProof/>
                <w:webHidden/>
              </w:rPr>
              <w:fldChar w:fldCharType="begin"/>
            </w:r>
            <w:r>
              <w:rPr>
                <w:noProof/>
                <w:webHidden/>
              </w:rPr>
              <w:instrText xml:space="preserve"> PAGEREF _Toc210091587 \h </w:instrText>
            </w:r>
            <w:r>
              <w:rPr>
                <w:noProof/>
                <w:webHidden/>
              </w:rPr>
            </w:r>
            <w:r>
              <w:rPr>
                <w:noProof/>
                <w:webHidden/>
              </w:rPr>
              <w:fldChar w:fldCharType="separate"/>
            </w:r>
            <w:r>
              <w:rPr>
                <w:noProof/>
                <w:webHidden/>
              </w:rPr>
              <w:t>4</w:t>
            </w:r>
            <w:r>
              <w:rPr>
                <w:noProof/>
                <w:webHidden/>
              </w:rPr>
              <w:fldChar w:fldCharType="end"/>
            </w:r>
          </w:hyperlink>
        </w:p>
        <w:p w14:paraId="3307B09D" w14:textId="3C7612BB" w:rsidR="000F2619" w:rsidRDefault="000F2619">
          <w:pPr>
            <w:pStyle w:val="TOC1"/>
            <w:tabs>
              <w:tab w:val="right" w:leader="dot" w:pos="8630"/>
            </w:tabs>
            <w:rPr>
              <w:noProof/>
              <w:kern w:val="2"/>
              <w:sz w:val="24"/>
              <w:szCs w:val="24"/>
              <w:lang w:val="en-AE" w:eastAsia="en-AE"/>
              <w14:ligatures w14:val="standardContextual"/>
            </w:rPr>
          </w:pPr>
          <w:hyperlink w:anchor="_Toc210091588" w:history="1">
            <w:r w:rsidRPr="00320C7D">
              <w:rPr>
                <w:rStyle w:val="Hyperlink"/>
                <w:noProof/>
                <w:lang w:val="en-AE"/>
              </w:rPr>
              <w:t>4. Functional Requirements</w:t>
            </w:r>
            <w:r>
              <w:rPr>
                <w:noProof/>
                <w:webHidden/>
              </w:rPr>
              <w:tab/>
            </w:r>
            <w:r>
              <w:rPr>
                <w:noProof/>
                <w:webHidden/>
              </w:rPr>
              <w:fldChar w:fldCharType="begin"/>
            </w:r>
            <w:r>
              <w:rPr>
                <w:noProof/>
                <w:webHidden/>
              </w:rPr>
              <w:instrText xml:space="preserve"> PAGEREF _Toc210091588 \h </w:instrText>
            </w:r>
            <w:r>
              <w:rPr>
                <w:noProof/>
                <w:webHidden/>
              </w:rPr>
            </w:r>
            <w:r>
              <w:rPr>
                <w:noProof/>
                <w:webHidden/>
              </w:rPr>
              <w:fldChar w:fldCharType="separate"/>
            </w:r>
            <w:r>
              <w:rPr>
                <w:noProof/>
                <w:webHidden/>
              </w:rPr>
              <w:t>5</w:t>
            </w:r>
            <w:r>
              <w:rPr>
                <w:noProof/>
                <w:webHidden/>
              </w:rPr>
              <w:fldChar w:fldCharType="end"/>
            </w:r>
          </w:hyperlink>
        </w:p>
        <w:p w14:paraId="490F4064" w14:textId="19138586" w:rsidR="000F2619" w:rsidRDefault="000F2619">
          <w:pPr>
            <w:pStyle w:val="TOC1"/>
            <w:tabs>
              <w:tab w:val="right" w:leader="dot" w:pos="8630"/>
            </w:tabs>
            <w:rPr>
              <w:noProof/>
              <w:kern w:val="2"/>
              <w:sz w:val="24"/>
              <w:szCs w:val="24"/>
              <w:lang w:val="en-AE" w:eastAsia="en-AE"/>
              <w14:ligatures w14:val="standardContextual"/>
            </w:rPr>
          </w:pPr>
          <w:hyperlink w:anchor="_Toc210091589" w:history="1">
            <w:r w:rsidRPr="00320C7D">
              <w:rPr>
                <w:rStyle w:val="Hyperlink"/>
                <w:noProof/>
              </w:rPr>
              <w:t>5. Non-Functional Requirements</w:t>
            </w:r>
            <w:r>
              <w:rPr>
                <w:noProof/>
                <w:webHidden/>
              </w:rPr>
              <w:tab/>
            </w:r>
            <w:r>
              <w:rPr>
                <w:noProof/>
                <w:webHidden/>
              </w:rPr>
              <w:fldChar w:fldCharType="begin"/>
            </w:r>
            <w:r>
              <w:rPr>
                <w:noProof/>
                <w:webHidden/>
              </w:rPr>
              <w:instrText xml:space="preserve"> PAGEREF _Toc210091589 \h </w:instrText>
            </w:r>
            <w:r>
              <w:rPr>
                <w:noProof/>
                <w:webHidden/>
              </w:rPr>
            </w:r>
            <w:r>
              <w:rPr>
                <w:noProof/>
                <w:webHidden/>
              </w:rPr>
              <w:fldChar w:fldCharType="separate"/>
            </w:r>
            <w:r>
              <w:rPr>
                <w:noProof/>
                <w:webHidden/>
              </w:rPr>
              <w:t>8</w:t>
            </w:r>
            <w:r>
              <w:rPr>
                <w:noProof/>
                <w:webHidden/>
              </w:rPr>
              <w:fldChar w:fldCharType="end"/>
            </w:r>
          </w:hyperlink>
        </w:p>
        <w:p w14:paraId="69260F7F" w14:textId="282465B9" w:rsidR="000F2619" w:rsidRDefault="000F2619">
          <w:pPr>
            <w:pStyle w:val="TOC1"/>
            <w:tabs>
              <w:tab w:val="right" w:leader="dot" w:pos="8630"/>
            </w:tabs>
            <w:rPr>
              <w:noProof/>
              <w:kern w:val="2"/>
              <w:sz w:val="24"/>
              <w:szCs w:val="24"/>
              <w:lang w:val="en-AE" w:eastAsia="en-AE"/>
              <w14:ligatures w14:val="standardContextual"/>
            </w:rPr>
          </w:pPr>
          <w:hyperlink w:anchor="_Toc210091590" w:history="1">
            <w:r w:rsidRPr="00320C7D">
              <w:rPr>
                <w:rStyle w:val="Hyperlink"/>
                <w:noProof/>
              </w:rPr>
              <w:t>6. Use Case Modeling</w:t>
            </w:r>
            <w:r>
              <w:rPr>
                <w:noProof/>
                <w:webHidden/>
              </w:rPr>
              <w:tab/>
            </w:r>
            <w:r>
              <w:rPr>
                <w:noProof/>
                <w:webHidden/>
              </w:rPr>
              <w:fldChar w:fldCharType="begin"/>
            </w:r>
            <w:r>
              <w:rPr>
                <w:noProof/>
                <w:webHidden/>
              </w:rPr>
              <w:instrText xml:space="preserve"> PAGEREF _Toc210091590 \h </w:instrText>
            </w:r>
            <w:r>
              <w:rPr>
                <w:noProof/>
                <w:webHidden/>
              </w:rPr>
            </w:r>
            <w:r>
              <w:rPr>
                <w:noProof/>
                <w:webHidden/>
              </w:rPr>
              <w:fldChar w:fldCharType="separate"/>
            </w:r>
            <w:r>
              <w:rPr>
                <w:noProof/>
                <w:webHidden/>
              </w:rPr>
              <w:t>8</w:t>
            </w:r>
            <w:r>
              <w:rPr>
                <w:noProof/>
                <w:webHidden/>
              </w:rPr>
              <w:fldChar w:fldCharType="end"/>
            </w:r>
          </w:hyperlink>
        </w:p>
        <w:p w14:paraId="742D6CCD" w14:textId="3969B892" w:rsidR="000F2619" w:rsidRDefault="000F2619">
          <w:pPr>
            <w:pStyle w:val="TOC1"/>
            <w:tabs>
              <w:tab w:val="right" w:leader="dot" w:pos="8630"/>
            </w:tabs>
            <w:rPr>
              <w:noProof/>
              <w:kern w:val="2"/>
              <w:sz w:val="24"/>
              <w:szCs w:val="24"/>
              <w:lang w:val="en-AE" w:eastAsia="en-AE"/>
              <w14:ligatures w14:val="standardContextual"/>
            </w:rPr>
          </w:pPr>
          <w:hyperlink w:anchor="_Toc210091591" w:history="1">
            <w:r w:rsidRPr="00320C7D">
              <w:rPr>
                <w:rStyle w:val="Hyperlink"/>
                <w:noProof/>
                <w:lang w:val="en-AE"/>
              </w:rPr>
              <w:t>7. Requirements Specifications</w:t>
            </w:r>
            <w:r>
              <w:rPr>
                <w:noProof/>
                <w:webHidden/>
              </w:rPr>
              <w:tab/>
            </w:r>
            <w:r>
              <w:rPr>
                <w:noProof/>
                <w:webHidden/>
              </w:rPr>
              <w:fldChar w:fldCharType="begin"/>
            </w:r>
            <w:r>
              <w:rPr>
                <w:noProof/>
                <w:webHidden/>
              </w:rPr>
              <w:instrText xml:space="preserve"> PAGEREF _Toc210091591 \h </w:instrText>
            </w:r>
            <w:r>
              <w:rPr>
                <w:noProof/>
                <w:webHidden/>
              </w:rPr>
            </w:r>
            <w:r>
              <w:rPr>
                <w:noProof/>
                <w:webHidden/>
              </w:rPr>
              <w:fldChar w:fldCharType="separate"/>
            </w:r>
            <w:r>
              <w:rPr>
                <w:noProof/>
                <w:webHidden/>
              </w:rPr>
              <w:t>12</w:t>
            </w:r>
            <w:r>
              <w:rPr>
                <w:noProof/>
                <w:webHidden/>
              </w:rPr>
              <w:fldChar w:fldCharType="end"/>
            </w:r>
          </w:hyperlink>
        </w:p>
        <w:p w14:paraId="0DB3E35F" w14:textId="0741936A" w:rsidR="000F2619" w:rsidRDefault="000F2619">
          <w:pPr>
            <w:pStyle w:val="TOC1"/>
            <w:tabs>
              <w:tab w:val="right" w:leader="dot" w:pos="8630"/>
            </w:tabs>
            <w:rPr>
              <w:noProof/>
              <w:kern w:val="2"/>
              <w:sz w:val="24"/>
              <w:szCs w:val="24"/>
              <w:lang w:val="en-AE" w:eastAsia="en-AE"/>
              <w14:ligatures w14:val="standardContextual"/>
            </w:rPr>
          </w:pPr>
          <w:hyperlink w:anchor="_Toc210091592" w:history="1">
            <w:r w:rsidRPr="00320C7D">
              <w:rPr>
                <w:rStyle w:val="Hyperlink"/>
                <w:noProof/>
                <w:lang w:val="en-AE"/>
              </w:rPr>
              <w:t>8. Traceability Matrix</w:t>
            </w:r>
            <w:r>
              <w:rPr>
                <w:noProof/>
                <w:webHidden/>
              </w:rPr>
              <w:tab/>
            </w:r>
            <w:r>
              <w:rPr>
                <w:noProof/>
                <w:webHidden/>
              </w:rPr>
              <w:fldChar w:fldCharType="begin"/>
            </w:r>
            <w:r>
              <w:rPr>
                <w:noProof/>
                <w:webHidden/>
              </w:rPr>
              <w:instrText xml:space="preserve"> PAGEREF _Toc210091592 \h </w:instrText>
            </w:r>
            <w:r>
              <w:rPr>
                <w:noProof/>
                <w:webHidden/>
              </w:rPr>
            </w:r>
            <w:r>
              <w:rPr>
                <w:noProof/>
                <w:webHidden/>
              </w:rPr>
              <w:fldChar w:fldCharType="separate"/>
            </w:r>
            <w:r>
              <w:rPr>
                <w:noProof/>
                <w:webHidden/>
              </w:rPr>
              <w:t>14</w:t>
            </w:r>
            <w:r>
              <w:rPr>
                <w:noProof/>
                <w:webHidden/>
              </w:rPr>
              <w:fldChar w:fldCharType="end"/>
            </w:r>
          </w:hyperlink>
        </w:p>
        <w:p w14:paraId="6A718B0A" w14:textId="49266065" w:rsidR="002B2159" w:rsidRDefault="002B2159">
          <w:r>
            <w:rPr>
              <w:b/>
              <w:bCs/>
              <w:lang w:val="en-GB"/>
            </w:rPr>
            <w:fldChar w:fldCharType="end"/>
          </w:r>
        </w:p>
      </w:sdtContent>
    </w:sdt>
    <w:p w14:paraId="7B7B6E94" w14:textId="77777777" w:rsidR="002B2159" w:rsidRDefault="002B2159"/>
    <w:p w14:paraId="0813F792" w14:textId="77777777" w:rsidR="000F2619" w:rsidRDefault="000F2619"/>
    <w:p w14:paraId="77DB3F2C" w14:textId="77777777" w:rsidR="000F2619" w:rsidRDefault="000F2619"/>
    <w:p w14:paraId="7352156E" w14:textId="77777777" w:rsidR="000F2619" w:rsidRDefault="000F2619"/>
    <w:p w14:paraId="491A6828" w14:textId="77777777" w:rsidR="000F2619" w:rsidRDefault="000F2619"/>
    <w:p w14:paraId="05A5EE85" w14:textId="77777777" w:rsidR="000F2619" w:rsidRDefault="000F2619"/>
    <w:p w14:paraId="0311A4EE" w14:textId="77777777" w:rsidR="000F2619" w:rsidRDefault="000F2619"/>
    <w:p w14:paraId="6C80B724" w14:textId="77777777" w:rsidR="000F2619" w:rsidRDefault="000F2619"/>
    <w:p w14:paraId="19B1A6CF" w14:textId="77777777" w:rsidR="000F2619" w:rsidRDefault="000F2619"/>
    <w:p w14:paraId="1DC3947C" w14:textId="77777777" w:rsidR="000F2619" w:rsidRDefault="000F2619"/>
    <w:p w14:paraId="172D609A" w14:textId="77777777" w:rsidR="000F2619" w:rsidRDefault="000F2619"/>
    <w:p w14:paraId="3634B78C" w14:textId="77777777" w:rsidR="000F2619" w:rsidRDefault="000F2619"/>
    <w:p w14:paraId="6F3F444C" w14:textId="77777777" w:rsidR="000F2619" w:rsidRDefault="000F2619"/>
    <w:p w14:paraId="4AE04976" w14:textId="77777777" w:rsidR="000F2619" w:rsidRDefault="000F2619"/>
    <w:p w14:paraId="13A13456" w14:textId="77777777" w:rsidR="000F2619" w:rsidRDefault="000F2619"/>
    <w:p w14:paraId="5E49212B" w14:textId="77777777" w:rsidR="000F2619" w:rsidRDefault="000F2619"/>
    <w:p w14:paraId="20819A33" w14:textId="77777777" w:rsidR="000F2619" w:rsidRDefault="000F2619"/>
    <w:p w14:paraId="1244EA2A" w14:textId="77777777" w:rsidR="000F2619" w:rsidRDefault="000F2619"/>
    <w:p w14:paraId="213EEE63" w14:textId="77777777" w:rsidR="000F2619" w:rsidRDefault="000F2619"/>
    <w:p w14:paraId="56985AAC" w14:textId="77777777" w:rsidR="000F2619" w:rsidRDefault="000F2619"/>
    <w:p w14:paraId="0B534BBC" w14:textId="77777777" w:rsidR="000F2619" w:rsidRDefault="000F2619"/>
    <w:p w14:paraId="0BA4A515" w14:textId="77777777" w:rsidR="000F2619" w:rsidRDefault="000F2619"/>
    <w:p w14:paraId="0E71A46A" w14:textId="77777777" w:rsidR="000F2619" w:rsidRDefault="000F2619"/>
    <w:p w14:paraId="51790C84" w14:textId="47A5CC75" w:rsidR="00E02BAF" w:rsidRPr="00E02BAF" w:rsidRDefault="00E02BAF" w:rsidP="005A14A6">
      <w:pPr>
        <w:pStyle w:val="Heading1"/>
        <w:numPr>
          <w:ilvl w:val="0"/>
          <w:numId w:val="35"/>
        </w:numPr>
      </w:pPr>
      <w:bookmarkStart w:id="0" w:name="_Toc210091585"/>
      <w:r w:rsidRPr="00E02BAF">
        <w:rPr>
          <w:lang w:val="en-AE"/>
        </w:rPr>
        <w:t>System Context Diagram</w:t>
      </w:r>
      <w:bookmarkEnd w:id="0"/>
    </w:p>
    <w:p w14:paraId="2BE1F69A" w14:textId="77777777" w:rsidR="00E02BAF" w:rsidRPr="00E02BAF" w:rsidRDefault="00E02BAF" w:rsidP="00E02BAF">
      <w:pPr>
        <w:rPr>
          <w:lang w:val="en-AE"/>
        </w:rPr>
      </w:pPr>
      <w:r w:rsidRPr="00E02BAF">
        <w:rPr>
          <w:lang w:val="en-AE"/>
        </w:rPr>
        <w:t xml:space="preserve">The System Context Diagram provides a high-level view of the </w:t>
      </w:r>
      <w:proofErr w:type="spellStart"/>
      <w:r w:rsidRPr="00E02BAF">
        <w:rPr>
          <w:lang w:val="en-AE"/>
        </w:rPr>
        <w:t>EduReg</w:t>
      </w:r>
      <w:proofErr w:type="spellEnd"/>
      <w:r w:rsidRPr="00E02BAF">
        <w:rPr>
          <w:lang w:val="en-AE"/>
        </w:rPr>
        <w:t xml:space="preserve"> system, illustrating its boundaries, the external entities (actors) that interact with it, and the data flows between them.</w:t>
      </w:r>
    </w:p>
    <w:p w14:paraId="16BE32D6" w14:textId="77777777" w:rsidR="00E02BAF" w:rsidRPr="00E02BAF" w:rsidRDefault="00E02BAF" w:rsidP="00E02BAF">
      <w:pPr>
        <w:rPr>
          <w:lang w:val="en-AE"/>
        </w:rPr>
      </w:pPr>
      <w:r w:rsidRPr="00E02BAF">
        <w:rPr>
          <w:b/>
          <w:bCs/>
          <w:lang w:val="en-AE"/>
        </w:rPr>
        <w:t>Description:</w:t>
      </w:r>
      <w:r w:rsidRPr="00E02BAF">
        <w:rPr>
          <w:lang w:val="en-AE"/>
        </w:rPr>
        <w:t xml:space="preserve"> The </w:t>
      </w:r>
      <w:proofErr w:type="spellStart"/>
      <w:r w:rsidRPr="00E02BAF">
        <w:rPr>
          <w:b/>
          <w:bCs/>
          <w:lang w:val="en-AE"/>
        </w:rPr>
        <w:t>EduReg</w:t>
      </w:r>
      <w:proofErr w:type="spellEnd"/>
      <w:r w:rsidRPr="00E02BAF">
        <w:rPr>
          <w:b/>
          <w:bCs/>
          <w:lang w:val="en-AE"/>
        </w:rPr>
        <w:t xml:space="preserve"> System</w:t>
      </w:r>
      <w:r w:rsidRPr="00E02BAF">
        <w:rPr>
          <w:lang w:val="en-AE"/>
        </w:rPr>
        <w:t xml:space="preserve"> is at the </w:t>
      </w:r>
      <w:proofErr w:type="spellStart"/>
      <w:r w:rsidRPr="00E02BAF">
        <w:rPr>
          <w:lang w:val="en-AE"/>
        </w:rPr>
        <w:t>center</w:t>
      </w:r>
      <w:proofErr w:type="spellEnd"/>
      <w:r w:rsidRPr="00E02BAF">
        <w:rPr>
          <w:lang w:val="en-AE"/>
        </w:rPr>
        <w:t xml:space="preserve"> of the process. It interacts with the following external actors:</w:t>
      </w:r>
    </w:p>
    <w:p w14:paraId="19B0FAC2" w14:textId="77777777" w:rsidR="00E02BAF" w:rsidRPr="00E02BAF" w:rsidRDefault="00E02BAF" w:rsidP="00E02BAF">
      <w:pPr>
        <w:numPr>
          <w:ilvl w:val="0"/>
          <w:numId w:val="23"/>
        </w:numPr>
        <w:rPr>
          <w:lang w:val="en-AE"/>
        </w:rPr>
      </w:pPr>
      <w:r w:rsidRPr="00E02BAF">
        <w:rPr>
          <w:b/>
          <w:bCs/>
          <w:lang w:val="en-AE"/>
        </w:rPr>
        <w:t>Administrator (Director/Registrar):</w:t>
      </w:r>
      <w:r w:rsidRPr="00E02BAF">
        <w:rPr>
          <w:lang w:val="en-AE"/>
        </w:rPr>
        <w:t xml:space="preserve"> Manages the entire system. They initiate all user registrations, manage permissions, set policies, approve requests, create schedules, and generate reports.</w:t>
      </w:r>
    </w:p>
    <w:p w14:paraId="3590B51A" w14:textId="77777777" w:rsidR="00E02BAF" w:rsidRPr="00E02BAF" w:rsidRDefault="00E02BAF" w:rsidP="00E02BAF">
      <w:pPr>
        <w:numPr>
          <w:ilvl w:val="0"/>
          <w:numId w:val="23"/>
        </w:numPr>
        <w:rPr>
          <w:lang w:val="en-AE"/>
        </w:rPr>
      </w:pPr>
      <w:r w:rsidRPr="00E02BAF">
        <w:rPr>
          <w:b/>
          <w:bCs/>
          <w:lang w:val="en-AE"/>
        </w:rPr>
        <w:t>Student/Parent:</w:t>
      </w:r>
      <w:r w:rsidRPr="00E02BAF">
        <w:rPr>
          <w:lang w:val="en-AE"/>
        </w:rPr>
        <w:t xml:space="preserve"> Completes registration, submits assignments, views grades and attendance, and requests leave or profile changes.</w:t>
      </w:r>
    </w:p>
    <w:p w14:paraId="0B806B02" w14:textId="77777777" w:rsidR="00E02BAF" w:rsidRPr="00E02BAF" w:rsidRDefault="00E02BAF" w:rsidP="00E02BAF">
      <w:pPr>
        <w:numPr>
          <w:ilvl w:val="0"/>
          <w:numId w:val="23"/>
        </w:numPr>
        <w:rPr>
          <w:lang w:val="en-AE"/>
        </w:rPr>
      </w:pPr>
      <w:r w:rsidRPr="00E02BAF">
        <w:rPr>
          <w:b/>
          <w:bCs/>
          <w:lang w:val="en-AE"/>
        </w:rPr>
        <w:t>Teacher/Staff:</w:t>
      </w:r>
      <w:r w:rsidRPr="00E02BAF">
        <w:rPr>
          <w:lang w:val="en-AE"/>
        </w:rPr>
        <w:t xml:space="preserve"> Completes registration, manages assignments and grades, takes attendance, requests resources or leave, and may approve applications if delegated.</w:t>
      </w:r>
    </w:p>
    <w:p w14:paraId="5895E6EB" w14:textId="77777777" w:rsidR="00E02BAF" w:rsidRPr="00E02BAF" w:rsidRDefault="00E02BAF" w:rsidP="00E02BAF">
      <w:pPr>
        <w:numPr>
          <w:ilvl w:val="0"/>
          <w:numId w:val="23"/>
        </w:numPr>
        <w:rPr>
          <w:lang w:val="en-AE"/>
        </w:rPr>
      </w:pPr>
      <w:r w:rsidRPr="00E02BAF">
        <w:rPr>
          <w:b/>
          <w:bCs/>
          <w:lang w:val="en-AE"/>
        </w:rPr>
        <w:t>Finance Department:</w:t>
      </w:r>
      <w:r w:rsidRPr="00E02BAF">
        <w:rPr>
          <w:lang w:val="en-AE"/>
        </w:rPr>
        <w:t xml:space="preserve"> This department is an external entity that uses the reports generated by the </w:t>
      </w:r>
      <w:proofErr w:type="spellStart"/>
      <w:r w:rsidRPr="00E02BAF">
        <w:rPr>
          <w:lang w:val="en-AE"/>
        </w:rPr>
        <w:t>EduReg</w:t>
      </w:r>
      <w:proofErr w:type="spellEnd"/>
      <w:r w:rsidRPr="00E02BAF">
        <w:rPr>
          <w:lang w:val="en-AE"/>
        </w:rPr>
        <w:t xml:space="preserve"> system to reconcile their internal financial records.</w:t>
      </w:r>
    </w:p>
    <w:p w14:paraId="09C8B23F" w14:textId="77777777" w:rsidR="00E02BAF" w:rsidRPr="00E02BAF" w:rsidRDefault="00E02BAF" w:rsidP="00E02BAF">
      <w:pPr>
        <w:pStyle w:val="Heading1"/>
        <w:rPr>
          <w:lang w:val="en-AE"/>
        </w:rPr>
      </w:pPr>
      <w:bookmarkStart w:id="1" w:name="_Toc210091586"/>
      <w:r w:rsidRPr="00E02BAF">
        <w:rPr>
          <w:lang w:val="en-AE"/>
        </w:rPr>
        <w:t>2. Requirements Engineering</w:t>
      </w:r>
      <w:bookmarkEnd w:id="1"/>
    </w:p>
    <w:p w14:paraId="736ACB70" w14:textId="77777777" w:rsidR="00E02BAF" w:rsidRPr="00E02BAF" w:rsidRDefault="00E02BAF" w:rsidP="00E02BAF">
      <w:pPr>
        <w:rPr>
          <w:lang w:val="en-AE"/>
        </w:rPr>
      </w:pPr>
      <w:r w:rsidRPr="00E02BAF">
        <w:rPr>
          <w:lang w:val="en-AE"/>
        </w:rPr>
        <w:t xml:space="preserve">To collect the requirements for the </w:t>
      </w:r>
      <w:proofErr w:type="spellStart"/>
      <w:r w:rsidRPr="00E02BAF">
        <w:rPr>
          <w:lang w:val="en-AE"/>
        </w:rPr>
        <w:t>EduReg</w:t>
      </w:r>
      <w:proofErr w:type="spellEnd"/>
      <w:r w:rsidRPr="00E02BAF">
        <w:rPr>
          <w:lang w:val="en-AE"/>
        </w:rPr>
        <w:t xml:space="preserve"> system, a combination of elicitation techniques was chosen to effectively gather information from the diverse group of stakeholders.</w:t>
      </w:r>
    </w:p>
    <w:p w14:paraId="630B7C80" w14:textId="77777777" w:rsidR="00E02BAF" w:rsidRPr="00E02BAF" w:rsidRDefault="00E02BAF" w:rsidP="00E02BAF">
      <w:pPr>
        <w:rPr>
          <w:lang w:val="en-AE"/>
        </w:rPr>
      </w:pPr>
      <w:r w:rsidRPr="00E02BAF">
        <w:rPr>
          <w:b/>
          <w:bCs/>
          <w:lang w:val="en-AE"/>
        </w:rPr>
        <w:t>Elicitation Techniques Used:</w:t>
      </w:r>
    </w:p>
    <w:p w14:paraId="4AB41B3B" w14:textId="77777777" w:rsidR="00E02BAF" w:rsidRPr="00E02BAF" w:rsidRDefault="00E02BAF" w:rsidP="00E02BAF">
      <w:pPr>
        <w:numPr>
          <w:ilvl w:val="0"/>
          <w:numId w:val="24"/>
        </w:numPr>
        <w:rPr>
          <w:lang w:val="en-AE"/>
        </w:rPr>
      </w:pPr>
      <w:r w:rsidRPr="00E02BAF">
        <w:rPr>
          <w:b/>
          <w:bCs/>
          <w:lang w:val="en-AE"/>
        </w:rPr>
        <w:t>Interviews:</w:t>
      </w:r>
    </w:p>
    <w:p w14:paraId="7A859360" w14:textId="77777777" w:rsidR="00E02BAF" w:rsidRPr="00E02BAF" w:rsidRDefault="00E02BAF" w:rsidP="00E02BAF">
      <w:pPr>
        <w:numPr>
          <w:ilvl w:val="1"/>
          <w:numId w:val="24"/>
        </w:numPr>
        <w:rPr>
          <w:lang w:val="en-AE"/>
        </w:rPr>
      </w:pPr>
      <w:r w:rsidRPr="00E02BAF">
        <w:rPr>
          <w:b/>
          <w:bCs/>
          <w:lang w:val="en-AE"/>
        </w:rPr>
        <w:t>Target Audience:</w:t>
      </w:r>
      <w:r w:rsidRPr="00E02BAF">
        <w:rPr>
          <w:lang w:val="en-AE"/>
        </w:rPr>
        <w:t xml:space="preserve"> School Administrators (Director, Registrar) and senior Teachers.</w:t>
      </w:r>
    </w:p>
    <w:p w14:paraId="7173CE1F" w14:textId="77777777" w:rsidR="00E02BAF" w:rsidRPr="00E02BAF" w:rsidRDefault="00E02BAF" w:rsidP="00E02BAF">
      <w:pPr>
        <w:numPr>
          <w:ilvl w:val="1"/>
          <w:numId w:val="24"/>
        </w:numPr>
        <w:rPr>
          <w:lang w:val="en-AE"/>
        </w:rPr>
      </w:pPr>
      <w:r w:rsidRPr="00E02BAF">
        <w:rPr>
          <w:b/>
          <w:bCs/>
          <w:lang w:val="en-AE"/>
        </w:rPr>
        <w:lastRenderedPageBreak/>
        <w:t>Justification:</w:t>
      </w:r>
      <w:r w:rsidRPr="00E02BAF">
        <w:rPr>
          <w:lang w:val="en-AE"/>
        </w:rPr>
        <w:t xml:space="preserve"> Direct interviews are essential for understanding the complex workflows for annual registration, grading policies, attendance, leave management, and the rules for delegating permissions.</w:t>
      </w:r>
    </w:p>
    <w:p w14:paraId="02B76C08" w14:textId="77777777" w:rsidR="00E02BAF" w:rsidRPr="00E02BAF" w:rsidRDefault="00E02BAF" w:rsidP="00E02BAF">
      <w:pPr>
        <w:numPr>
          <w:ilvl w:val="1"/>
          <w:numId w:val="24"/>
        </w:numPr>
        <w:rPr>
          <w:lang w:val="en-AE"/>
        </w:rPr>
      </w:pPr>
      <w:r w:rsidRPr="00E02BAF">
        <w:rPr>
          <w:b/>
          <w:bCs/>
          <w:lang w:val="en-AE"/>
        </w:rPr>
        <w:t>Outcomes:</w:t>
      </w:r>
      <w:r w:rsidRPr="00E02BAF">
        <w:rPr>
          <w:lang w:val="en-AE"/>
        </w:rPr>
        <w:t xml:space="preserve"> A detailed understanding of all administrative processes was achieved, leading to a comprehensive set of functional requirements for all system modules.</w:t>
      </w:r>
    </w:p>
    <w:p w14:paraId="51B8309E" w14:textId="77777777" w:rsidR="00E02BAF" w:rsidRPr="00E02BAF" w:rsidRDefault="00E02BAF" w:rsidP="00E02BAF">
      <w:pPr>
        <w:numPr>
          <w:ilvl w:val="0"/>
          <w:numId w:val="24"/>
        </w:numPr>
        <w:rPr>
          <w:lang w:val="en-AE"/>
        </w:rPr>
      </w:pPr>
      <w:r w:rsidRPr="00E02BAF">
        <w:rPr>
          <w:b/>
          <w:bCs/>
          <w:lang w:val="en-AE"/>
        </w:rPr>
        <w:t>Questionnaires/Surveys:</w:t>
      </w:r>
    </w:p>
    <w:p w14:paraId="222E02B5" w14:textId="77777777" w:rsidR="00E02BAF" w:rsidRPr="00E02BAF" w:rsidRDefault="00E02BAF" w:rsidP="00E02BAF">
      <w:pPr>
        <w:numPr>
          <w:ilvl w:val="1"/>
          <w:numId w:val="24"/>
        </w:numPr>
        <w:rPr>
          <w:lang w:val="en-AE"/>
        </w:rPr>
      </w:pPr>
      <w:r w:rsidRPr="00E02BAF">
        <w:rPr>
          <w:b/>
          <w:bCs/>
          <w:lang w:val="en-AE"/>
        </w:rPr>
        <w:t>Target Audience:</w:t>
      </w:r>
      <w:r w:rsidRPr="00E02BAF">
        <w:rPr>
          <w:lang w:val="en-AE"/>
        </w:rPr>
        <w:t xml:space="preserve"> Parents, Students, and general Staff.</w:t>
      </w:r>
    </w:p>
    <w:p w14:paraId="5A2A940C" w14:textId="77777777" w:rsidR="00E02BAF" w:rsidRPr="00E02BAF" w:rsidRDefault="00E02BAF" w:rsidP="00E02BAF">
      <w:pPr>
        <w:numPr>
          <w:ilvl w:val="1"/>
          <w:numId w:val="24"/>
        </w:numPr>
        <w:rPr>
          <w:lang w:val="en-AE"/>
        </w:rPr>
      </w:pPr>
      <w:r w:rsidRPr="00E02BAF">
        <w:rPr>
          <w:b/>
          <w:bCs/>
          <w:lang w:val="en-AE"/>
        </w:rPr>
        <w:t>Justification:</w:t>
      </w:r>
      <w:r w:rsidRPr="00E02BAF">
        <w:rPr>
          <w:lang w:val="en-AE"/>
        </w:rPr>
        <w:t xml:space="preserve"> With a large user base, questionnaires provide a scalable way to gather data on their needs, such as the clarity of the assignment submission process and the usability of the grade viewing feature.</w:t>
      </w:r>
    </w:p>
    <w:p w14:paraId="2E7E7657" w14:textId="77777777" w:rsidR="00E02BAF" w:rsidRPr="00E02BAF" w:rsidRDefault="00E02BAF" w:rsidP="00E02BAF">
      <w:pPr>
        <w:numPr>
          <w:ilvl w:val="1"/>
          <w:numId w:val="24"/>
        </w:numPr>
        <w:rPr>
          <w:lang w:val="en-AE"/>
        </w:rPr>
      </w:pPr>
      <w:r w:rsidRPr="00E02BAF">
        <w:rPr>
          <w:b/>
          <w:bCs/>
          <w:lang w:val="en-AE"/>
        </w:rPr>
        <w:t>Outcomes:</w:t>
      </w:r>
      <w:r w:rsidRPr="00E02BAF">
        <w:rPr>
          <w:lang w:val="en-AE"/>
        </w:rPr>
        <w:t xml:space="preserve"> The surveys highlighted the need for a simple, mobile-friendly user interface, clear status indicators for all requests, and a centralized dashboard to view assignments, grades, and attendance.</w:t>
      </w:r>
    </w:p>
    <w:p w14:paraId="448EA340" w14:textId="77777777" w:rsidR="00E02BAF" w:rsidRPr="00E02BAF" w:rsidRDefault="00E02BAF" w:rsidP="00E02BAF">
      <w:pPr>
        <w:numPr>
          <w:ilvl w:val="0"/>
          <w:numId w:val="24"/>
        </w:numPr>
        <w:rPr>
          <w:lang w:val="en-AE"/>
        </w:rPr>
      </w:pPr>
      <w:r w:rsidRPr="00E02BAF">
        <w:rPr>
          <w:b/>
          <w:bCs/>
          <w:lang w:val="en-AE"/>
        </w:rPr>
        <w:t>Document Analysis:</w:t>
      </w:r>
    </w:p>
    <w:p w14:paraId="2F199835" w14:textId="77777777" w:rsidR="00E02BAF" w:rsidRPr="00E02BAF" w:rsidRDefault="00E02BAF" w:rsidP="00E02BAF">
      <w:pPr>
        <w:numPr>
          <w:ilvl w:val="1"/>
          <w:numId w:val="24"/>
        </w:numPr>
        <w:rPr>
          <w:lang w:val="en-AE"/>
        </w:rPr>
      </w:pPr>
      <w:proofErr w:type="spellStart"/>
      <w:r w:rsidRPr="00E02BAF">
        <w:rPr>
          <w:b/>
          <w:bCs/>
          <w:lang w:val="en-AE"/>
        </w:rPr>
        <w:t>Analyzed</w:t>
      </w:r>
      <w:proofErr w:type="spellEnd"/>
      <w:r w:rsidRPr="00E02BAF">
        <w:rPr>
          <w:b/>
          <w:bCs/>
          <w:lang w:val="en-AE"/>
        </w:rPr>
        <w:t xml:space="preserve"> Artifacts:</w:t>
      </w:r>
      <w:r w:rsidRPr="00E02BAF">
        <w:rPr>
          <w:lang w:val="en-AE"/>
        </w:rPr>
        <w:t xml:space="preserve"> Existing paper-based application forms, re-registration forms, student report cards, assignment sheets, and manual attendance logbooks.</w:t>
      </w:r>
    </w:p>
    <w:p w14:paraId="03F0E773" w14:textId="77777777" w:rsidR="00E02BAF" w:rsidRPr="00E02BAF" w:rsidRDefault="00E02BAF" w:rsidP="00E02BAF">
      <w:pPr>
        <w:numPr>
          <w:ilvl w:val="1"/>
          <w:numId w:val="24"/>
        </w:numPr>
        <w:rPr>
          <w:lang w:val="en-AE"/>
        </w:rPr>
      </w:pPr>
      <w:r w:rsidRPr="00E02BAF">
        <w:rPr>
          <w:b/>
          <w:bCs/>
          <w:lang w:val="en-AE"/>
        </w:rPr>
        <w:t>Justification:</w:t>
      </w:r>
      <w:r w:rsidRPr="00E02BAF">
        <w:rPr>
          <w:lang w:val="en-AE"/>
        </w:rPr>
        <w:t xml:space="preserve"> </w:t>
      </w:r>
      <w:proofErr w:type="spellStart"/>
      <w:r w:rsidRPr="00E02BAF">
        <w:rPr>
          <w:lang w:val="en-AE"/>
        </w:rPr>
        <w:t>Analyzing</w:t>
      </w:r>
      <w:proofErr w:type="spellEnd"/>
      <w:r w:rsidRPr="00E02BAF">
        <w:rPr>
          <w:lang w:val="en-AE"/>
        </w:rPr>
        <w:t xml:space="preserve"> current documents provides a concrete baseline for the data the new system must capture for all users and processes.</w:t>
      </w:r>
    </w:p>
    <w:p w14:paraId="4BEBD11D" w14:textId="77777777" w:rsidR="00E02BAF" w:rsidRPr="00E02BAF" w:rsidRDefault="00E02BAF" w:rsidP="00E02BAF">
      <w:pPr>
        <w:numPr>
          <w:ilvl w:val="1"/>
          <w:numId w:val="24"/>
        </w:numPr>
        <w:rPr>
          <w:lang w:val="en-AE"/>
        </w:rPr>
      </w:pPr>
      <w:r w:rsidRPr="00E02BAF">
        <w:rPr>
          <w:b/>
          <w:bCs/>
          <w:lang w:val="en-AE"/>
        </w:rPr>
        <w:t>Outcomes:</w:t>
      </w:r>
      <w:r w:rsidRPr="00E02BAF">
        <w:rPr>
          <w:lang w:val="en-AE"/>
        </w:rPr>
        <w:t xml:space="preserve"> This analysis directly led to the data dictionary for all user profiles (including Fayda ID), the structure of the grading and assignment modules, and the required fields for leave applications.</w:t>
      </w:r>
    </w:p>
    <w:p w14:paraId="30C21110" w14:textId="77777777" w:rsidR="00E02BAF" w:rsidRPr="00E02BAF" w:rsidRDefault="00E02BAF" w:rsidP="00E02BAF">
      <w:pPr>
        <w:pStyle w:val="Heading1"/>
        <w:rPr>
          <w:lang w:val="en-AE"/>
        </w:rPr>
      </w:pPr>
      <w:bookmarkStart w:id="2" w:name="_Toc210091587"/>
      <w:r w:rsidRPr="00E02BAF">
        <w:rPr>
          <w:lang w:val="en-AE"/>
        </w:rPr>
        <w:t>3. System Users</w:t>
      </w:r>
      <w:bookmarkEnd w:id="2"/>
    </w:p>
    <w:p w14:paraId="20157040" w14:textId="77777777" w:rsidR="00E02BAF" w:rsidRPr="00E02BAF" w:rsidRDefault="00E02BAF" w:rsidP="00E02BAF">
      <w:pPr>
        <w:rPr>
          <w:lang w:val="en-AE"/>
        </w:rPr>
      </w:pPr>
      <w:r w:rsidRPr="00E02BAF">
        <w:rPr>
          <w:lang w:val="en-AE"/>
        </w:rPr>
        <w:t xml:space="preserve">The </w:t>
      </w:r>
      <w:proofErr w:type="spellStart"/>
      <w:r w:rsidRPr="00E02BAF">
        <w:rPr>
          <w:lang w:val="en-AE"/>
        </w:rPr>
        <w:t>EduReg</w:t>
      </w:r>
      <w:proofErr w:type="spellEnd"/>
      <w:r w:rsidRPr="00E02BAF">
        <w:rPr>
          <w:lang w:val="en-AE"/>
        </w:rPr>
        <w:t xml:space="preserve"> system is designed to be used by several distinct types of users, each with specific roles and permissions.</w:t>
      </w:r>
    </w:p>
    <w:p w14:paraId="71800E21" w14:textId="77777777" w:rsidR="00E02BAF" w:rsidRPr="00E02BAF" w:rsidRDefault="00E02BAF" w:rsidP="00E02BAF">
      <w:pPr>
        <w:numPr>
          <w:ilvl w:val="0"/>
          <w:numId w:val="25"/>
        </w:numPr>
        <w:rPr>
          <w:lang w:val="en-AE"/>
        </w:rPr>
      </w:pPr>
      <w:r w:rsidRPr="00E02BAF">
        <w:rPr>
          <w:b/>
          <w:bCs/>
          <w:lang w:val="en-AE"/>
        </w:rPr>
        <w:t>Administrator (Director/Registrar):</w:t>
      </w:r>
    </w:p>
    <w:p w14:paraId="58AB01BF" w14:textId="77777777" w:rsidR="00E02BAF" w:rsidRPr="00E02BAF" w:rsidRDefault="00E02BAF" w:rsidP="00E02BAF">
      <w:pPr>
        <w:numPr>
          <w:ilvl w:val="1"/>
          <w:numId w:val="25"/>
        </w:numPr>
        <w:rPr>
          <w:lang w:val="en-AE"/>
        </w:rPr>
      </w:pPr>
      <w:r w:rsidRPr="00E02BAF">
        <w:rPr>
          <w:b/>
          <w:bCs/>
          <w:lang w:val="en-AE"/>
        </w:rPr>
        <w:t>Role:</w:t>
      </w:r>
      <w:r w:rsidRPr="00E02BAF">
        <w:rPr>
          <w:lang w:val="en-AE"/>
        </w:rPr>
        <w:t xml:space="preserve"> The superuser of the system with full control over the academic year.</w:t>
      </w:r>
    </w:p>
    <w:p w14:paraId="336EDCAC" w14:textId="77777777" w:rsidR="00E02BAF" w:rsidRPr="00E02BAF" w:rsidRDefault="00E02BAF" w:rsidP="00E02BAF">
      <w:pPr>
        <w:numPr>
          <w:ilvl w:val="1"/>
          <w:numId w:val="25"/>
        </w:numPr>
        <w:rPr>
          <w:lang w:val="en-AE"/>
        </w:rPr>
      </w:pPr>
      <w:r w:rsidRPr="00E02BAF">
        <w:rPr>
          <w:b/>
          <w:bCs/>
          <w:lang w:val="en-AE"/>
        </w:rPr>
        <w:t>Responsibilities:</w:t>
      </w:r>
      <w:r w:rsidRPr="00E02BAF">
        <w:rPr>
          <w:lang w:val="en-AE"/>
        </w:rPr>
        <w:t xml:space="preserve"> Initiating the annual registration for all users. Managing all user applications. Assigning students to sections. Delegating specific approval permissions to teachers. Setting academic, attendance, and grading policies. Viewing all student and staff data, including historical performance. Approving high-level requests.</w:t>
      </w:r>
    </w:p>
    <w:p w14:paraId="3F14759F" w14:textId="77777777" w:rsidR="00E02BAF" w:rsidRPr="00E02BAF" w:rsidRDefault="00E02BAF" w:rsidP="00E02BAF">
      <w:pPr>
        <w:numPr>
          <w:ilvl w:val="0"/>
          <w:numId w:val="25"/>
        </w:numPr>
        <w:rPr>
          <w:lang w:val="en-AE"/>
        </w:rPr>
      </w:pPr>
      <w:r w:rsidRPr="00E02BAF">
        <w:rPr>
          <w:b/>
          <w:bCs/>
          <w:lang w:val="en-AE"/>
        </w:rPr>
        <w:lastRenderedPageBreak/>
        <w:t>Student/Parent:</w:t>
      </w:r>
    </w:p>
    <w:p w14:paraId="0EF12503" w14:textId="77777777" w:rsidR="00E02BAF" w:rsidRPr="00E02BAF" w:rsidRDefault="00E02BAF" w:rsidP="00E02BAF">
      <w:pPr>
        <w:numPr>
          <w:ilvl w:val="1"/>
          <w:numId w:val="25"/>
        </w:numPr>
        <w:rPr>
          <w:lang w:val="en-AE"/>
        </w:rPr>
      </w:pPr>
      <w:r w:rsidRPr="00E02BAF">
        <w:rPr>
          <w:b/>
          <w:bCs/>
          <w:lang w:val="en-AE"/>
        </w:rPr>
        <w:t>Role:</w:t>
      </w:r>
      <w:r w:rsidRPr="00E02BAF">
        <w:rPr>
          <w:lang w:val="en-AE"/>
        </w:rPr>
        <w:t xml:space="preserve"> The end-user who completes registration and interacts with academic modules.</w:t>
      </w:r>
    </w:p>
    <w:p w14:paraId="5425AC2C" w14:textId="77777777" w:rsidR="00E02BAF" w:rsidRPr="00E02BAF" w:rsidRDefault="00E02BAF" w:rsidP="00E02BAF">
      <w:pPr>
        <w:numPr>
          <w:ilvl w:val="1"/>
          <w:numId w:val="25"/>
        </w:numPr>
        <w:rPr>
          <w:lang w:val="en-AE"/>
        </w:rPr>
      </w:pPr>
      <w:r w:rsidRPr="00E02BAF">
        <w:rPr>
          <w:b/>
          <w:bCs/>
          <w:lang w:val="en-AE"/>
        </w:rPr>
        <w:t>Responsibilities:</w:t>
      </w:r>
      <w:r w:rsidRPr="00E02BAF">
        <w:rPr>
          <w:lang w:val="en-AE"/>
        </w:rPr>
        <w:t xml:space="preserve"> Completing their annual registration form. Viewing assignments and submitting their work. Tracking application status. Viewing current grades, feedback, attendance records, and complete academic history. Applying for leave.</w:t>
      </w:r>
    </w:p>
    <w:p w14:paraId="444AE3C8" w14:textId="77777777" w:rsidR="00E02BAF" w:rsidRPr="00E02BAF" w:rsidRDefault="00E02BAF" w:rsidP="00E02BAF">
      <w:pPr>
        <w:numPr>
          <w:ilvl w:val="0"/>
          <w:numId w:val="25"/>
        </w:numPr>
        <w:rPr>
          <w:lang w:val="en-AE"/>
        </w:rPr>
      </w:pPr>
      <w:r w:rsidRPr="00E02BAF">
        <w:rPr>
          <w:b/>
          <w:bCs/>
          <w:lang w:val="en-AE"/>
        </w:rPr>
        <w:t>Teacher:</w:t>
      </w:r>
    </w:p>
    <w:p w14:paraId="08115AA8" w14:textId="77777777" w:rsidR="00E02BAF" w:rsidRPr="00E02BAF" w:rsidRDefault="00E02BAF" w:rsidP="00E02BAF">
      <w:pPr>
        <w:numPr>
          <w:ilvl w:val="1"/>
          <w:numId w:val="25"/>
        </w:numPr>
        <w:rPr>
          <w:lang w:val="en-AE"/>
        </w:rPr>
      </w:pPr>
      <w:r w:rsidRPr="00E02BAF">
        <w:rPr>
          <w:b/>
          <w:bCs/>
          <w:lang w:val="en-AE"/>
        </w:rPr>
        <w:t>Role:</w:t>
      </w:r>
      <w:r w:rsidRPr="00E02BAF">
        <w:rPr>
          <w:lang w:val="en-AE"/>
        </w:rPr>
        <w:t xml:space="preserve"> A user with both academic and delegated administrative duties.</w:t>
      </w:r>
    </w:p>
    <w:p w14:paraId="1CCFA132" w14:textId="77777777" w:rsidR="00E02BAF" w:rsidRPr="00E02BAF" w:rsidRDefault="00E02BAF" w:rsidP="00E02BAF">
      <w:pPr>
        <w:numPr>
          <w:ilvl w:val="1"/>
          <w:numId w:val="25"/>
        </w:numPr>
        <w:rPr>
          <w:lang w:val="en-AE"/>
        </w:rPr>
      </w:pPr>
      <w:r w:rsidRPr="00E02BAF">
        <w:rPr>
          <w:b/>
          <w:bCs/>
          <w:lang w:val="en-AE"/>
        </w:rPr>
        <w:t>Responsibilities:</w:t>
      </w:r>
      <w:r w:rsidRPr="00E02BAF">
        <w:rPr>
          <w:lang w:val="en-AE"/>
        </w:rPr>
        <w:t xml:space="preserve"> Completing their annual registration. Creating and managing assignments for their classes. Entering, updating, and sorting grades. Taking daily student attendance. Requesting special resources (labs, tutorials). Potentially approving specific applications (e.g., leave requests) if granted permission by the Director. Requesting access to view student historical data.</w:t>
      </w:r>
    </w:p>
    <w:p w14:paraId="6467BD8C" w14:textId="77777777" w:rsidR="00E02BAF" w:rsidRPr="00E02BAF" w:rsidRDefault="00E02BAF" w:rsidP="00E02BAF">
      <w:pPr>
        <w:numPr>
          <w:ilvl w:val="0"/>
          <w:numId w:val="25"/>
        </w:numPr>
        <w:rPr>
          <w:lang w:val="en-AE"/>
        </w:rPr>
      </w:pPr>
      <w:r w:rsidRPr="00E02BAF">
        <w:rPr>
          <w:b/>
          <w:bCs/>
          <w:lang w:val="en-AE"/>
        </w:rPr>
        <w:t>Other Staff:</w:t>
      </w:r>
    </w:p>
    <w:p w14:paraId="7ADFA183" w14:textId="77777777" w:rsidR="00E02BAF" w:rsidRPr="00E02BAF" w:rsidRDefault="00E02BAF" w:rsidP="00E02BAF">
      <w:pPr>
        <w:numPr>
          <w:ilvl w:val="1"/>
          <w:numId w:val="25"/>
        </w:numPr>
        <w:rPr>
          <w:lang w:val="en-AE"/>
        </w:rPr>
      </w:pPr>
      <w:r w:rsidRPr="00E02BAF">
        <w:rPr>
          <w:b/>
          <w:bCs/>
          <w:lang w:val="en-AE"/>
        </w:rPr>
        <w:t>Role:</w:t>
      </w:r>
      <w:r w:rsidRPr="00E02BAF">
        <w:rPr>
          <w:lang w:val="en-AE"/>
        </w:rPr>
        <w:t xml:space="preserve"> A non-teaching employee of the school.</w:t>
      </w:r>
    </w:p>
    <w:p w14:paraId="70440FE1" w14:textId="77777777" w:rsidR="00E02BAF" w:rsidRPr="00E02BAF" w:rsidRDefault="00E02BAF" w:rsidP="00E02BAF">
      <w:pPr>
        <w:numPr>
          <w:ilvl w:val="1"/>
          <w:numId w:val="25"/>
        </w:numPr>
        <w:rPr>
          <w:lang w:val="en-AE"/>
        </w:rPr>
      </w:pPr>
      <w:r w:rsidRPr="00E02BAF">
        <w:rPr>
          <w:b/>
          <w:bCs/>
          <w:lang w:val="en-AE"/>
        </w:rPr>
        <w:t>Responsibilities:</w:t>
      </w:r>
      <w:r w:rsidRPr="00E02BAF">
        <w:rPr>
          <w:lang w:val="en-AE"/>
        </w:rPr>
        <w:t xml:space="preserve"> Completing their annual registration, managing their personal profile, and recording their attendance.</w:t>
      </w:r>
    </w:p>
    <w:p w14:paraId="7E221D26" w14:textId="77777777" w:rsidR="00E02BAF" w:rsidRPr="00E02BAF" w:rsidRDefault="00E02BAF" w:rsidP="00E02BAF">
      <w:pPr>
        <w:pStyle w:val="Heading1"/>
        <w:rPr>
          <w:lang w:val="en-AE"/>
        </w:rPr>
      </w:pPr>
      <w:bookmarkStart w:id="3" w:name="_Toc210091588"/>
      <w:r w:rsidRPr="00E02BAF">
        <w:rPr>
          <w:lang w:val="en-AE"/>
        </w:rPr>
        <w:t>4. Functional Requirements</w:t>
      </w:r>
      <w:bookmarkEnd w:id="3"/>
    </w:p>
    <w:p w14:paraId="7DC54917" w14:textId="77777777" w:rsidR="00E02BAF" w:rsidRPr="00E02BAF" w:rsidRDefault="00E02BAF" w:rsidP="00E02BAF">
      <w:pPr>
        <w:rPr>
          <w:lang w:val="en-AE"/>
        </w:rPr>
      </w:pPr>
      <w:r w:rsidRPr="00E02BAF">
        <w:rPr>
          <w:lang w:val="en-AE"/>
        </w:rPr>
        <w:t>The functional requirements are grouped by feature for clarity.</w:t>
      </w:r>
    </w:p>
    <w:p w14:paraId="1491F52A" w14:textId="77777777" w:rsidR="00E02BAF" w:rsidRPr="00E02BAF" w:rsidRDefault="00E02BAF" w:rsidP="00E02BAF">
      <w:pPr>
        <w:rPr>
          <w:lang w:val="en-AE"/>
        </w:rPr>
      </w:pPr>
      <w:r w:rsidRPr="00E02BAF">
        <w:rPr>
          <w:b/>
          <w:bCs/>
          <w:lang w:val="en-AE"/>
        </w:rPr>
        <w:t>User &amp; Permissions Management</w:t>
      </w:r>
    </w:p>
    <w:p w14:paraId="3E76FED6" w14:textId="77777777" w:rsidR="00E02BAF" w:rsidRPr="00E02BAF" w:rsidRDefault="00E02BAF" w:rsidP="00E02BAF">
      <w:pPr>
        <w:numPr>
          <w:ilvl w:val="0"/>
          <w:numId w:val="26"/>
        </w:numPr>
        <w:rPr>
          <w:lang w:val="en-AE"/>
        </w:rPr>
      </w:pPr>
      <w:r w:rsidRPr="00E02BAF">
        <w:rPr>
          <w:b/>
          <w:bCs/>
          <w:lang w:val="en-AE"/>
        </w:rPr>
        <w:t>FR-001:</w:t>
      </w:r>
      <w:r w:rsidRPr="00E02BAF">
        <w:rPr>
          <w:lang w:val="en-AE"/>
        </w:rPr>
        <w:t xml:space="preserve"> The system shall enforce distinct roles (Administrator, Parent/Student, Teacher, Other Staff).</w:t>
      </w:r>
    </w:p>
    <w:p w14:paraId="761B2285" w14:textId="77777777" w:rsidR="00E02BAF" w:rsidRPr="00E02BAF" w:rsidRDefault="00E02BAF" w:rsidP="00E02BAF">
      <w:pPr>
        <w:numPr>
          <w:ilvl w:val="0"/>
          <w:numId w:val="26"/>
        </w:numPr>
        <w:rPr>
          <w:lang w:val="en-AE"/>
        </w:rPr>
      </w:pPr>
      <w:r w:rsidRPr="00E02BAF">
        <w:rPr>
          <w:b/>
          <w:bCs/>
          <w:lang w:val="en-AE"/>
        </w:rPr>
        <w:t>FR-002:</w:t>
      </w:r>
      <w:r w:rsidRPr="00E02BAF">
        <w:rPr>
          <w:lang w:val="en-AE"/>
        </w:rPr>
        <w:t xml:space="preserve"> An Administrator shall be able to grant specific, limited approval permissions to users with the "Teacher" role (e.g., approve leave requests).</w:t>
      </w:r>
    </w:p>
    <w:p w14:paraId="0A082CCD" w14:textId="77777777" w:rsidR="00E02BAF" w:rsidRPr="00E02BAF" w:rsidRDefault="00E02BAF" w:rsidP="00E02BAF">
      <w:pPr>
        <w:numPr>
          <w:ilvl w:val="0"/>
          <w:numId w:val="26"/>
        </w:numPr>
        <w:rPr>
          <w:lang w:val="en-AE"/>
        </w:rPr>
      </w:pPr>
      <w:r w:rsidRPr="00E02BAF">
        <w:rPr>
          <w:b/>
          <w:bCs/>
          <w:lang w:val="en-AE"/>
        </w:rPr>
        <w:t>FR-003:</w:t>
      </w:r>
      <w:r w:rsidRPr="00E02BAF">
        <w:rPr>
          <w:lang w:val="en-AE"/>
        </w:rPr>
        <w:t xml:space="preserve"> All users must log in to access the system's functionalities.</w:t>
      </w:r>
    </w:p>
    <w:p w14:paraId="76AB57E9" w14:textId="77777777" w:rsidR="00E02BAF" w:rsidRPr="00E02BAF" w:rsidRDefault="00E02BAF" w:rsidP="00E02BAF">
      <w:pPr>
        <w:numPr>
          <w:ilvl w:val="0"/>
          <w:numId w:val="26"/>
        </w:numPr>
        <w:rPr>
          <w:lang w:val="en-AE"/>
        </w:rPr>
      </w:pPr>
      <w:r w:rsidRPr="00E02BAF">
        <w:rPr>
          <w:b/>
          <w:bCs/>
          <w:lang w:val="en-AE"/>
        </w:rPr>
        <w:t>FR-004:</w:t>
      </w:r>
      <w:r w:rsidRPr="00E02BAF">
        <w:rPr>
          <w:lang w:val="en-AE"/>
        </w:rPr>
        <w:t xml:space="preserve"> The system shall provide a password reset mechanism via email.</w:t>
      </w:r>
    </w:p>
    <w:p w14:paraId="265882A0" w14:textId="77777777" w:rsidR="00E02BAF" w:rsidRPr="00E02BAF" w:rsidRDefault="00E02BAF" w:rsidP="00E02BAF">
      <w:pPr>
        <w:rPr>
          <w:lang w:val="en-AE"/>
        </w:rPr>
      </w:pPr>
      <w:r w:rsidRPr="00E02BAF">
        <w:rPr>
          <w:b/>
          <w:bCs/>
          <w:lang w:val="en-AE"/>
        </w:rPr>
        <w:t>Annual Registration &amp; Profile Management</w:t>
      </w:r>
    </w:p>
    <w:p w14:paraId="2C980D11" w14:textId="77777777" w:rsidR="00E02BAF" w:rsidRPr="00E02BAF" w:rsidRDefault="00E02BAF" w:rsidP="00E02BAF">
      <w:pPr>
        <w:numPr>
          <w:ilvl w:val="0"/>
          <w:numId w:val="27"/>
        </w:numPr>
        <w:rPr>
          <w:lang w:val="en-AE"/>
        </w:rPr>
      </w:pPr>
      <w:r w:rsidRPr="00E02BAF">
        <w:rPr>
          <w:b/>
          <w:bCs/>
          <w:lang w:val="en-AE"/>
        </w:rPr>
        <w:t>FR-005:</w:t>
      </w:r>
      <w:r w:rsidRPr="00E02BAF">
        <w:rPr>
          <w:lang w:val="en-AE"/>
        </w:rPr>
        <w:t xml:space="preserve"> An Administrator (Director) must initiate the registration process for every user (new or existing) for each academic year.</w:t>
      </w:r>
    </w:p>
    <w:p w14:paraId="603A0FF4" w14:textId="77777777" w:rsidR="00E02BAF" w:rsidRPr="00E02BAF" w:rsidRDefault="00E02BAF" w:rsidP="00E02BAF">
      <w:pPr>
        <w:numPr>
          <w:ilvl w:val="0"/>
          <w:numId w:val="27"/>
        </w:numPr>
        <w:rPr>
          <w:lang w:val="en-AE"/>
        </w:rPr>
      </w:pPr>
      <w:r w:rsidRPr="00E02BAF">
        <w:rPr>
          <w:b/>
          <w:bCs/>
          <w:lang w:val="en-AE"/>
        </w:rPr>
        <w:lastRenderedPageBreak/>
        <w:t>FR-006:</w:t>
      </w:r>
      <w:r w:rsidRPr="00E02BAF">
        <w:rPr>
          <w:lang w:val="en-AE"/>
        </w:rPr>
        <w:t xml:space="preserve"> The system shall provide a form for the Administrator to register a </w:t>
      </w:r>
      <w:r w:rsidRPr="00E02BAF">
        <w:rPr>
          <w:b/>
          <w:bCs/>
          <w:lang w:val="en-AE"/>
        </w:rPr>
        <w:t>new</w:t>
      </w:r>
      <w:r w:rsidRPr="00E02BAF">
        <w:rPr>
          <w:lang w:val="en-AE"/>
        </w:rPr>
        <w:t xml:space="preserve"> user, which creates their account.</w:t>
      </w:r>
    </w:p>
    <w:p w14:paraId="2E82E81F" w14:textId="77777777" w:rsidR="00E02BAF" w:rsidRPr="00E02BAF" w:rsidRDefault="00E02BAF" w:rsidP="00E02BAF">
      <w:pPr>
        <w:numPr>
          <w:ilvl w:val="0"/>
          <w:numId w:val="27"/>
        </w:numPr>
        <w:rPr>
          <w:lang w:val="en-AE"/>
        </w:rPr>
      </w:pPr>
      <w:r w:rsidRPr="00E02BAF">
        <w:rPr>
          <w:b/>
          <w:bCs/>
          <w:lang w:val="en-AE"/>
        </w:rPr>
        <w:t>FR-007:</w:t>
      </w:r>
      <w:r w:rsidRPr="00E02BAF">
        <w:rPr>
          <w:lang w:val="en-AE"/>
        </w:rPr>
        <w:t xml:space="preserve"> The system shall allow an Administrator to re-register </w:t>
      </w:r>
      <w:r w:rsidRPr="00E02BAF">
        <w:rPr>
          <w:b/>
          <w:bCs/>
          <w:lang w:val="en-AE"/>
        </w:rPr>
        <w:t>existing</w:t>
      </w:r>
      <w:r w:rsidRPr="00E02BAF">
        <w:rPr>
          <w:lang w:val="en-AE"/>
        </w:rPr>
        <w:t xml:space="preserve"> users for the new academic year.</w:t>
      </w:r>
    </w:p>
    <w:p w14:paraId="6F0FB6FD" w14:textId="77777777" w:rsidR="00E02BAF" w:rsidRPr="00E02BAF" w:rsidRDefault="00E02BAF" w:rsidP="00E02BAF">
      <w:pPr>
        <w:numPr>
          <w:ilvl w:val="0"/>
          <w:numId w:val="27"/>
        </w:numPr>
        <w:rPr>
          <w:lang w:val="en-AE"/>
        </w:rPr>
      </w:pPr>
      <w:r w:rsidRPr="00E02BAF">
        <w:rPr>
          <w:b/>
          <w:bCs/>
          <w:lang w:val="en-AE"/>
        </w:rPr>
        <w:t>FR-008:</w:t>
      </w:r>
      <w:r w:rsidRPr="00E02BAF">
        <w:rPr>
          <w:lang w:val="en-AE"/>
        </w:rPr>
        <w:t xml:space="preserve"> Once registration is initiated, the respective user must log in to complete/update a detailed information form, which includes a mandatory field for the National ID (Fayda ID) for students.</w:t>
      </w:r>
    </w:p>
    <w:p w14:paraId="48EBFDEC" w14:textId="77777777" w:rsidR="00E02BAF" w:rsidRPr="00E02BAF" w:rsidRDefault="00E02BAF" w:rsidP="00E02BAF">
      <w:pPr>
        <w:numPr>
          <w:ilvl w:val="0"/>
          <w:numId w:val="27"/>
        </w:numPr>
        <w:rPr>
          <w:lang w:val="en-AE"/>
        </w:rPr>
      </w:pPr>
      <w:r w:rsidRPr="00E02BAF">
        <w:rPr>
          <w:b/>
          <w:bCs/>
          <w:lang w:val="en-AE"/>
        </w:rPr>
        <w:t>FR-009:</w:t>
      </w:r>
      <w:r w:rsidRPr="00E02BAF">
        <w:rPr>
          <w:lang w:val="en-AE"/>
        </w:rPr>
        <w:t xml:space="preserve"> Users shall be able to upload required documents (e.g., transcripts, photos).</w:t>
      </w:r>
    </w:p>
    <w:p w14:paraId="207923DF" w14:textId="77777777" w:rsidR="00E02BAF" w:rsidRPr="00E02BAF" w:rsidRDefault="00E02BAF" w:rsidP="00E02BAF">
      <w:pPr>
        <w:numPr>
          <w:ilvl w:val="0"/>
          <w:numId w:val="27"/>
        </w:numPr>
        <w:rPr>
          <w:lang w:val="en-AE"/>
        </w:rPr>
      </w:pPr>
      <w:r w:rsidRPr="00E02BAF">
        <w:rPr>
          <w:b/>
          <w:bCs/>
          <w:lang w:val="en-AE"/>
        </w:rPr>
        <w:t>FR-010:</w:t>
      </w:r>
      <w:r w:rsidRPr="00E02BAF">
        <w:rPr>
          <w:lang w:val="en-AE"/>
        </w:rPr>
        <w:t xml:space="preserve"> An Administrator must review and approve each completed registration to finalize the user's active status.</w:t>
      </w:r>
    </w:p>
    <w:p w14:paraId="6261F362" w14:textId="77777777" w:rsidR="00E02BAF" w:rsidRPr="00E02BAF" w:rsidRDefault="00E02BAF" w:rsidP="00E02BAF">
      <w:pPr>
        <w:numPr>
          <w:ilvl w:val="0"/>
          <w:numId w:val="27"/>
        </w:numPr>
        <w:rPr>
          <w:lang w:val="en-AE"/>
        </w:rPr>
      </w:pPr>
      <w:r w:rsidRPr="00E02BAF">
        <w:rPr>
          <w:b/>
          <w:bCs/>
          <w:lang w:val="en-AE"/>
        </w:rPr>
        <w:t>FR-011:</w:t>
      </w:r>
      <w:r w:rsidRPr="00E02BAF">
        <w:rPr>
          <w:lang w:val="en-AE"/>
        </w:rPr>
        <w:t xml:space="preserve"> Users shall be able to submit formal applications to change their legal name or personal details, which must be approved by an Administrator.</w:t>
      </w:r>
    </w:p>
    <w:p w14:paraId="62C2DA7B" w14:textId="77777777" w:rsidR="00E02BAF" w:rsidRPr="00E02BAF" w:rsidRDefault="00E02BAF" w:rsidP="00E02BAF">
      <w:pPr>
        <w:rPr>
          <w:lang w:val="en-AE"/>
        </w:rPr>
      </w:pPr>
      <w:r w:rsidRPr="00E02BAF">
        <w:rPr>
          <w:b/>
          <w:bCs/>
          <w:lang w:val="en-AE"/>
        </w:rPr>
        <w:t>Academic &amp; Resource Scheduling</w:t>
      </w:r>
    </w:p>
    <w:p w14:paraId="68447F64" w14:textId="77777777" w:rsidR="00E02BAF" w:rsidRPr="00E02BAF" w:rsidRDefault="00E02BAF" w:rsidP="00E02BAF">
      <w:pPr>
        <w:numPr>
          <w:ilvl w:val="0"/>
          <w:numId w:val="28"/>
        </w:numPr>
        <w:rPr>
          <w:lang w:val="en-AE"/>
        </w:rPr>
      </w:pPr>
      <w:r w:rsidRPr="00E02BAF">
        <w:rPr>
          <w:b/>
          <w:bCs/>
          <w:lang w:val="en-AE"/>
        </w:rPr>
        <w:t>FR-012:</w:t>
      </w:r>
      <w:r w:rsidRPr="00E02BAF">
        <w:rPr>
          <w:lang w:val="en-AE"/>
        </w:rPr>
        <w:t xml:space="preserve"> An Administrator shall define and manage the Academic Year (semesters, holidays, exam weeks).</w:t>
      </w:r>
    </w:p>
    <w:p w14:paraId="26D80FF2" w14:textId="77777777" w:rsidR="00E02BAF" w:rsidRPr="00E02BAF" w:rsidRDefault="00E02BAF" w:rsidP="00E02BAF">
      <w:pPr>
        <w:numPr>
          <w:ilvl w:val="0"/>
          <w:numId w:val="28"/>
        </w:numPr>
        <w:rPr>
          <w:lang w:val="en-AE"/>
        </w:rPr>
      </w:pPr>
      <w:r w:rsidRPr="00E02BAF">
        <w:rPr>
          <w:b/>
          <w:bCs/>
          <w:lang w:val="en-AE"/>
        </w:rPr>
        <w:t>FR-013:</w:t>
      </w:r>
      <w:r w:rsidRPr="00E02BAF">
        <w:rPr>
          <w:lang w:val="en-AE"/>
        </w:rPr>
        <w:t xml:space="preserve"> An Administrator shall create and publish detailed exam schedules (date, time, subject, room).</w:t>
      </w:r>
    </w:p>
    <w:p w14:paraId="49E890FA" w14:textId="77777777" w:rsidR="00E02BAF" w:rsidRPr="00E02BAF" w:rsidRDefault="00E02BAF" w:rsidP="00E02BAF">
      <w:pPr>
        <w:numPr>
          <w:ilvl w:val="0"/>
          <w:numId w:val="28"/>
        </w:numPr>
        <w:rPr>
          <w:lang w:val="en-AE"/>
        </w:rPr>
      </w:pPr>
      <w:r w:rsidRPr="00E02BAF">
        <w:rPr>
          <w:b/>
          <w:bCs/>
          <w:lang w:val="en-AE"/>
        </w:rPr>
        <w:t>FR-014:</w:t>
      </w:r>
      <w:r w:rsidRPr="00E02BAF">
        <w:rPr>
          <w:lang w:val="en-AE"/>
        </w:rPr>
        <w:t xml:space="preserve"> Teachers shall be able to request special resources (e.g., computer labs, tutorial rooms) for available time slots.</w:t>
      </w:r>
    </w:p>
    <w:p w14:paraId="7A0EAD65" w14:textId="77777777" w:rsidR="00E02BAF" w:rsidRPr="00E02BAF" w:rsidRDefault="00E02BAF" w:rsidP="00E02BAF">
      <w:pPr>
        <w:numPr>
          <w:ilvl w:val="0"/>
          <w:numId w:val="28"/>
        </w:numPr>
        <w:rPr>
          <w:lang w:val="en-AE"/>
        </w:rPr>
      </w:pPr>
      <w:r w:rsidRPr="00E02BAF">
        <w:rPr>
          <w:b/>
          <w:bCs/>
          <w:lang w:val="en-AE"/>
        </w:rPr>
        <w:t>FR-015:</w:t>
      </w:r>
      <w:r w:rsidRPr="00E02BAF">
        <w:rPr>
          <w:lang w:val="en-AE"/>
        </w:rPr>
        <w:t xml:space="preserve"> An Administrator must approve or reject teacher resource requests. Approved requests will update the relevant student and teacher timetables.</w:t>
      </w:r>
    </w:p>
    <w:p w14:paraId="201EEF15" w14:textId="77777777" w:rsidR="00E02BAF" w:rsidRPr="00E02BAF" w:rsidRDefault="00E02BAF" w:rsidP="00E02BAF">
      <w:pPr>
        <w:rPr>
          <w:lang w:val="en-AE"/>
        </w:rPr>
      </w:pPr>
      <w:r w:rsidRPr="00E02BAF">
        <w:rPr>
          <w:b/>
          <w:bCs/>
          <w:lang w:val="en-AE"/>
        </w:rPr>
        <w:t>Class &amp; Section Management</w:t>
      </w:r>
    </w:p>
    <w:p w14:paraId="5DC6C7FA" w14:textId="77777777" w:rsidR="00E02BAF" w:rsidRPr="00E02BAF" w:rsidRDefault="00E02BAF" w:rsidP="00E02BAF">
      <w:pPr>
        <w:numPr>
          <w:ilvl w:val="0"/>
          <w:numId w:val="29"/>
        </w:numPr>
        <w:rPr>
          <w:lang w:val="en-AE"/>
        </w:rPr>
      </w:pPr>
      <w:r w:rsidRPr="00E02BAF">
        <w:rPr>
          <w:b/>
          <w:bCs/>
          <w:lang w:val="en-AE"/>
        </w:rPr>
        <w:t>FR-016:</w:t>
      </w:r>
      <w:r w:rsidRPr="00E02BAF">
        <w:rPr>
          <w:lang w:val="en-AE"/>
        </w:rPr>
        <w:t xml:space="preserve"> Administrators shall be able to define classes and sections for each grade level.</w:t>
      </w:r>
    </w:p>
    <w:p w14:paraId="2DF2A95F" w14:textId="77777777" w:rsidR="00E02BAF" w:rsidRPr="00E02BAF" w:rsidRDefault="00E02BAF" w:rsidP="00E02BAF">
      <w:pPr>
        <w:numPr>
          <w:ilvl w:val="0"/>
          <w:numId w:val="29"/>
        </w:numPr>
        <w:rPr>
          <w:lang w:val="en-AE"/>
        </w:rPr>
      </w:pPr>
      <w:r w:rsidRPr="00E02BAF">
        <w:rPr>
          <w:b/>
          <w:bCs/>
          <w:lang w:val="en-AE"/>
        </w:rPr>
        <w:t>FR-017:</w:t>
      </w:r>
      <w:r w:rsidRPr="00E02BAF">
        <w:rPr>
          <w:lang w:val="en-AE"/>
        </w:rPr>
        <w:t xml:space="preserve"> Administrators shall have multiple options to assign students to sections (manual, random, balanced by grade/gender).</w:t>
      </w:r>
    </w:p>
    <w:p w14:paraId="51587C66" w14:textId="77777777" w:rsidR="00E02BAF" w:rsidRPr="00E02BAF" w:rsidRDefault="00E02BAF" w:rsidP="00E02BAF">
      <w:pPr>
        <w:numPr>
          <w:ilvl w:val="0"/>
          <w:numId w:val="29"/>
        </w:numPr>
        <w:rPr>
          <w:lang w:val="en-AE"/>
        </w:rPr>
      </w:pPr>
      <w:r w:rsidRPr="00E02BAF">
        <w:rPr>
          <w:b/>
          <w:bCs/>
          <w:lang w:val="en-AE"/>
        </w:rPr>
        <w:t>FR-018:</w:t>
      </w:r>
      <w:r w:rsidRPr="00E02BAF">
        <w:rPr>
          <w:lang w:val="en-AE"/>
        </w:rPr>
        <w:t xml:space="preserve"> Students and Parents shall be able to view their assigned class and full timetable.</w:t>
      </w:r>
    </w:p>
    <w:p w14:paraId="4AA93B8E" w14:textId="77777777" w:rsidR="00E02BAF" w:rsidRPr="00E02BAF" w:rsidRDefault="00E02BAF" w:rsidP="00E02BAF">
      <w:pPr>
        <w:rPr>
          <w:lang w:val="en-AE"/>
        </w:rPr>
      </w:pPr>
      <w:r w:rsidRPr="00E02BAF">
        <w:rPr>
          <w:b/>
          <w:bCs/>
          <w:lang w:val="en-AE"/>
        </w:rPr>
        <w:t>Assignment Management</w:t>
      </w:r>
    </w:p>
    <w:p w14:paraId="595EA302" w14:textId="77777777" w:rsidR="00E02BAF" w:rsidRPr="00E02BAF" w:rsidRDefault="00E02BAF" w:rsidP="00E02BAF">
      <w:pPr>
        <w:numPr>
          <w:ilvl w:val="0"/>
          <w:numId w:val="30"/>
        </w:numPr>
        <w:rPr>
          <w:lang w:val="en-AE"/>
        </w:rPr>
      </w:pPr>
      <w:r w:rsidRPr="00E02BAF">
        <w:rPr>
          <w:b/>
          <w:bCs/>
          <w:lang w:val="en-AE"/>
        </w:rPr>
        <w:t>FR-019:</w:t>
      </w:r>
      <w:r w:rsidRPr="00E02BAF">
        <w:rPr>
          <w:lang w:val="en-AE"/>
        </w:rPr>
        <w:t xml:space="preserve"> Teachers shall be able to create assignments for their classes with a title, description, due date, and optional file attachments.</w:t>
      </w:r>
    </w:p>
    <w:p w14:paraId="1EA05733" w14:textId="77777777" w:rsidR="00E02BAF" w:rsidRPr="00E02BAF" w:rsidRDefault="00E02BAF" w:rsidP="00E02BAF">
      <w:pPr>
        <w:numPr>
          <w:ilvl w:val="0"/>
          <w:numId w:val="30"/>
        </w:numPr>
        <w:rPr>
          <w:lang w:val="en-AE"/>
        </w:rPr>
      </w:pPr>
      <w:r w:rsidRPr="00E02BAF">
        <w:rPr>
          <w:b/>
          <w:bCs/>
          <w:lang w:val="en-AE"/>
        </w:rPr>
        <w:lastRenderedPageBreak/>
        <w:t>FR-020:</w:t>
      </w:r>
      <w:r w:rsidRPr="00E02BAF">
        <w:rPr>
          <w:lang w:val="en-AE"/>
        </w:rPr>
        <w:t xml:space="preserve"> Students shall have a dashboard to view all upcoming and past assignments.</w:t>
      </w:r>
    </w:p>
    <w:p w14:paraId="083E0058" w14:textId="77777777" w:rsidR="00E02BAF" w:rsidRPr="00E02BAF" w:rsidRDefault="00E02BAF" w:rsidP="00E02BAF">
      <w:pPr>
        <w:numPr>
          <w:ilvl w:val="0"/>
          <w:numId w:val="30"/>
        </w:numPr>
        <w:rPr>
          <w:lang w:val="en-AE"/>
        </w:rPr>
      </w:pPr>
      <w:r w:rsidRPr="00E02BAF">
        <w:rPr>
          <w:b/>
          <w:bCs/>
          <w:lang w:val="en-AE"/>
        </w:rPr>
        <w:t>FR-021:</w:t>
      </w:r>
      <w:r w:rsidRPr="00E02BAF">
        <w:rPr>
          <w:lang w:val="en-AE"/>
        </w:rPr>
        <w:t xml:space="preserve"> Students shall be able to upload one or more files as their submission for an assignment before the due date.</w:t>
      </w:r>
    </w:p>
    <w:p w14:paraId="4D9FE804" w14:textId="77777777" w:rsidR="00E02BAF" w:rsidRPr="00E02BAF" w:rsidRDefault="00E02BAF" w:rsidP="00E02BAF">
      <w:pPr>
        <w:numPr>
          <w:ilvl w:val="0"/>
          <w:numId w:val="30"/>
        </w:numPr>
        <w:rPr>
          <w:lang w:val="en-AE"/>
        </w:rPr>
      </w:pPr>
      <w:r w:rsidRPr="00E02BAF">
        <w:rPr>
          <w:b/>
          <w:bCs/>
          <w:lang w:val="en-AE"/>
        </w:rPr>
        <w:t>FR-022:</w:t>
      </w:r>
      <w:r w:rsidRPr="00E02BAF">
        <w:rPr>
          <w:lang w:val="en-AE"/>
        </w:rPr>
        <w:t xml:space="preserve"> Teachers shall be able to view the submission status (Submitted, Late, Not Submitted) and access the uploaded files for each student in their class.</w:t>
      </w:r>
    </w:p>
    <w:p w14:paraId="0A94B633" w14:textId="77777777" w:rsidR="00E02BAF" w:rsidRPr="00E02BAF" w:rsidRDefault="00E02BAF" w:rsidP="00E02BAF">
      <w:pPr>
        <w:rPr>
          <w:lang w:val="en-AE"/>
        </w:rPr>
      </w:pPr>
      <w:r w:rsidRPr="00E02BAF">
        <w:rPr>
          <w:b/>
          <w:bCs/>
          <w:lang w:val="en-AE"/>
        </w:rPr>
        <w:t>Grading &amp; Performance Management</w:t>
      </w:r>
    </w:p>
    <w:p w14:paraId="061E86B7" w14:textId="77777777" w:rsidR="00E02BAF" w:rsidRPr="00E02BAF" w:rsidRDefault="00E02BAF" w:rsidP="00E02BAF">
      <w:pPr>
        <w:numPr>
          <w:ilvl w:val="0"/>
          <w:numId w:val="31"/>
        </w:numPr>
        <w:rPr>
          <w:lang w:val="en-AE"/>
        </w:rPr>
      </w:pPr>
      <w:r w:rsidRPr="00E02BAF">
        <w:rPr>
          <w:b/>
          <w:bCs/>
          <w:lang w:val="en-AE"/>
        </w:rPr>
        <w:t>FR-023:</w:t>
      </w:r>
      <w:r w:rsidRPr="00E02BAF">
        <w:rPr>
          <w:lang w:val="en-AE"/>
        </w:rPr>
        <w:t xml:space="preserve"> Teachers shall have an interface to enter and update grades for assignments and exams.</w:t>
      </w:r>
    </w:p>
    <w:p w14:paraId="5C22D932" w14:textId="77777777" w:rsidR="00E02BAF" w:rsidRPr="00E02BAF" w:rsidRDefault="00E02BAF" w:rsidP="00E02BAF">
      <w:pPr>
        <w:numPr>
          <w:ilvl w:val="0"/>
          <w:numId w:val="31"/>
        </w:numPr>
        <w:rPr>
          <w:lang w:val="en-AE"/>
        </w:rPr>
      </w:pPr>
      <w:r w:rsidRPr="00E02BAF">
        <w:rPr>
          <w:b/>
          <w:bCs/>
          <w:lang w:val="en-AE"/>
        </w:rPr>
        <w:t>FR-024:</w:t>
      </w:r>
      <w:r w:rsidRPr="00E02BAF">
        <w:rPr>
          <w:lang w:val="en-AE"/>
        </w:rPr>
        <w:t xml:space="preserve"> The grading interface for teachers shall allow sorting of students by name or grade.</w:t>
      </w:r>
    </w:p>
    <w:p w14:paraId="3FF32E47" w14:textId="77777777" w:rsidR="00E02BAF" w:rsidRPr="00E02BAF" w:rsidRDefault="00E02BAF" w:rsidP="00E02BAF">
      <w:pPr>
        <w:numPr>
          <w:ilvl w:val="0"/>
          <w:numId w:val="31"/>
        </w:numPr>
        <w:rPr>
          <w:lang w:val="en-AE"/>
        </w:rPr>
      </w:pPr>
      <w:r w:rsidRPr="00E02BAF">
        <w:rPr>
          <w:b/>
          <w:bCs/>
          <w:lang w:val="en-AE"/>
        </w:rPr>
        <w:t>FR-025:</w:t>
      </w:r>
      <w:r w:rsidRPr="00E02BAF">
        <w:rPr>
          <w:lang w:val="en-AE"/>
        </w:rPr>
        <w:t xml:space="preserve"> Teachers shall be able to add textual feedback along with a grade.</w:t>
      </w:r>
    </w:p>
    <w:p w14:paraId="6F432ED6" w14:textId="77777777" w:rsidR="00E02BAF" w:rsidRPr="00E02BAF" w:rsidRDefault="00E02BAF" w:rsidP="00E02BAF">
      <w:pPr>
        <w:numPr>
          <w:ilvl w:val="0"/>
          <w:numId w:val="31"/>
        </w:numPr>
        <w:rPr>
          <w:lang w:val="en-AE"/>
        </w:rPr>
      </w:pPr>
      <w:r w:rsidRPr="00E02BAF">
        <w:rPr>
          <w:b/>
          <w:bCs/>
          <w:lang w:val="en-AE"/>
        </w:rPr>
        <w:t>FR-026:</w:t>
      </w:r>
      <w:r w:rsidRPr="00E02BAF">
        <w:rPr>
          <w:lang w:val="en-AE"/>
        </w:rPr>
        <w:t xml:space="preserve"> Students and Parents shall have a dedicated section to view current grades and teacher feedback.</w:t>
      </w:r>
    </w:p>
    <w:p w14:paraId="7F68A7CC" w14:textId="77777777" w:rsidR="00E02BAF" w:rsidRPr="00E02BAF" w:rsidRDefault="00E02BAF" w:rsidP="00E02BAF">
      <w:pPr>
        <w:numPr>
          <w:ilvl w:val="0"/>
          <w:numId w:val="31"/>
        </w:numPr>
        <w:rPr>
          <w:lang w:val="en-AE"/>
        </w:rPr>
      </w:pPr>
      <w:r w:rsidRPr="00E02BAF">
        <w:rPr>
          <w:b/>
          <w:bCs/>
          <w:lang w:val="en-AE"/>
        </w:rPr>
        <w:t>FR-027:</w:t>
      </w:r>
      <w:r w:rsidRPr="00E02BAF">
        <w:rPr>
          <w:lang w:val="en-AE"/>
        </w:rPr>
        <w:t xml:space="preserve"> The system shall securely store all previous years' performance data for each student.</w:t>
      </w:r>
    </w:p>
    <w:p w14:paraId="6CFA3837" w14:textId="77777777" w:rsidR="00E02BAF" w:rsidRPr="00E02BAF" w:rsidRDefault="00E02BAF" w:rsidP="00E02BAF">
      <w:pPr>
        <w:numPr>
          <w:ilvl w:val="0"/>
          <w:numId w:val="31"/>
        </w:numPr>
        <w:rPr>
          <w:lang w:val="en-AE"/>
        </w:rPr>
      </w:pPr>
      <w:r w:rsidRPr="00E02BAF">
        <w:rPr>
          <w:b/>
          <w:bCs/>
          <w:lang w:val="en-AE"/>
        </w:rPr>
        <w:t>FR-028:</w:t>
      </w:r>
      <w:r w:rsidRPr="00E02BAF">
        <w:rPr>
          <w:lang w:val="en-AE"/>
        </w:rPr>
        <w:t xml:space="preserve"> Students, Parents, and Administrators shall be able to view a student's complete historical performance data.</w:t>
      </w:r>
    </w:p>
    <w:p w14:paraId="564B809A" w14:textId="77777777" w:rsidR="00E02BAF" w:rsidRPr="00E02BAF" w:rsidRDefault="00E02BAF" w:rsidP="00E02BAF">
      <w:pPr>
        <w:numPr>
          <w:ilvl w:val="0"/>
          <w:numId w:val="31"/>
        </w:numPr>
        <w:rPr>
          <w:lang w:val="en-AE"/>
        </w:rPr>
      </w:pPr>
      <w:r w:rsidRPr="00E02BAF">
        <w:rPr>
          <w:b/>
          <w:bCs/>
          <w:lang w:val="en-AE"/>
        </w:rPr>
        <w:t>FR-029:</w:t>
      </w:r>
      <w:r w:rsidRPr="00E02BAF">
        <w:rPr>
          <w:lang w:val="en-AE"/>
        </w:rPr>
        <w:t xml:space="preserve"> Teachers must submit a request to an Administrator to gain temporary access to a student's historical performance data.</w:t>
      </w:r>
    </w:p>
    <w:p w14:paraId="29918012" w14:textId="77777777" w:rsidR="00E02BAF" w:rsidRPr="00E02BAF" w:rsidRDefault="00E02BAF" w:rsidP="00E02BAF">
      <w:pPr>
        <w:rPr>
          <w:lang w:val="en-AE"/>
        </w:rPr>
      </w:pPr>
      <w:r w:rsidRPr="00E02BAF">
        <w:rPr>
          <w:b/>
          <w:bCs/>
          <w:lang w:val="en-AE"/>
        </w:rPr>
        <w:t>Attendance &amp; Leave Management</w:t>
      </w:r>
    </w:p>
    <w:p w14:paraId="4DEAEA23" w14:textId="77777777" w:rsidR="00E02BAF" w:rsidRPr="00E02BAF" w:rsidRDefault="00E02BAF" w:rsidP="00E02BAF">
      <w:pPr>
        <w:numPr>
          <w:ilvl w:val="0"/>
          <w:numId w:val="32"/>
        </w:numPr>
        <w:rPr>
          <w:lang w:val="en-AE"/>
        </w:rPr>
      </w:pPr>
      <w:r w:rsidRPr="00E02BAF">
        <w:rPr>
          <w:b/>
          <w:bCs/>
          <w:lang w:val="en-AE"/>
        </w:rPr>
        <w:t>FR-030:</w:t>
      </w:r>
      <w:r w:rsidRPr="00E02BAF">
        <w:rPr>
          <w:lang w:val="en-AE"/>
        </w:rPr>
        <w:t xml:space="preserve"> An Administrator shall set school-wide attendance policies, including the maximum number of permissible absences.</w:t>
      </w:r>
    </w:p>
    <w:p w14:paraId="48251203" w14:textId="77777777" w:rsidR="00E02BAF" w:rsidRPr="00E02BAF" w:rsidRDefault="00E02BAF" w:rsidP="00E02BAF">
      <w:pPr>
        <w:numPr>
          <w:ilvl w:val="0"/>
          <w:numId w:val="32"/>
        </w:numPr>
        <w:rPr>
          <w:lang w:val="en-AE"/>
        </w:rPr>
      </w:pPr>
      <w:r w:rsidRPr="00E02BAF">
        <w:rPr>
          <w:b/>
          <w:bCs/>
          <w:lang w:val="en-AE"/>
        </w:rPr>
        <w:t>FR-031:</w:t>
      </w:r>
      <w:r w:rsidRPr="00E02BAF">
        <w:rPr>
          <w:lang w:val="en-AE"/>
        </w:rPr>
        <w:t xml:space="preserve"> A designated "Head of Class" Teacher shall take and record daily student attendance.</w:t>
      </w:r>
    </w:p>
    <w:p w14:paraId="5130DA00" w14:textId="77777777" w:rsidR="00E02BAF" w:rsidRPr="00E02BAF" w:rsidRDefault="00E02BAF" w:rsidP="00E02BAF">
      <w:pPr>
        <w:numPr>
          <w:ilvl w:val="0"/>
          <w:numId w:val="32"/>
        </w:numPr>
        <w:rPr>
          <w:lang w:val="en-AE"/>
        </w:rPr>
      </w:pPr>
      <w:r w:rsidRPr="00E02BAF">
        <w:rPr>
          <w:b/>
          <w:bCs/>
          <w:lang w:val="en-AE"/>
        </w:rPr>
        <w:t>FR-032:</w:t>
      </w:r>
      <w:r w:rsidRPr="00E02BAF">
        <w:rPr>
          <w:lang w:val="en-AE"/>
        </w:rPr>
        <w:t xml:space="preserve"> All staff (Teachers and Other Staff) shall record their own attendance.</w:t>
      </w:r>
    </w:p>
    <w:p w14:paraId="5A2814D4" w14:textId="77777777" w:rsidR="00E02BAF" w:rsidRPr="00E02BAF" w:rsidRDefault="00E02BAF" w:rsidP="00E02BAF">
      <w:pPr>
        <w:numPr>
          <w:ilvl w:val="0"/>
          <w:numId w:val="32"/>
        </w:numPr>
        <w:rPr>
          <w:lang w:val="en-AE"/>
        </w:rPr>
      </w:pPr>
      <w:r w:rsidRPr="00E02BAF">
        <w:rPr>
          <w:b/>
          <w:bCs/>
          <w:lang w:val="en-AE"/>
        </w:rPr>
        <w:t>FR-033:</w:t>
      </w:r>
      <w:r w:rsidRPr="00E02BAF">
        <w:rPr>
          <w:lang w:val="en-AE"/>
        </w:rPr>
        <w:t xml:space="preserve"> All user types shall be able to apply for leave with supporting documents.</w:t>
      </w:r>
    </w:p>
    <w:p w14:paraId="4EB3F942" w14:textId="77777777" w:rsidR="00E02BAF" w:rsidRPr="00E02BAF" w:rsidRDefault="00E02BAF" w:rsidP="00E02BAF">
      <w:pPr>
        <w:numPr>
          <w:ilvl w:val="0"/>
          <w:numId w:val="32"/>
        </w:numPr>
        <w:rPr>
          <w:lang w:val="en-AE"/>
        </w:rPr>
      </w:pPr>
      <w:r w:rsidRPr="00E02BAF">
        <w:rPr>
          <w:b/>
          <w:bCs/>
          <w:lang w:val="en-AE"/>
        </w:rPr>
        <w:t>FR-034:</w:t>
      </w:r>
      <w:r w:rsidRPr="00E02BAF">
        <w:rPr>
          <w:lang w:val="en-AE"/>
        </w:rPr>
        <w:t xml:space="preserve"> Leave applications shall be routed to the appropriate authority for approval (Director or a delegated Teacher).</w:t>
      </w:r>
    </w:p>
    <w:p w14:paraId="6BE12BA0" w14:textId="0C4C988E" w:rsidR="008F426A" w:rsidRPr="00E02BAF" w:rsidRDefault="00E02BAF" w:rsidP="00E02BAF">
      <w:pPr>
        <w:numPr>
          <w:ilvl w:val="0"/>
          <w:numId w:val="32"/>
        </w:numPr>
        <w:rPr>
          <w:lang w:val="en-AE"/>
        </w:rPr>
      </w:pPr>
      <w:r w:rsidRPr="00E02BAF">
        <w:rPr>
          <w:b/>
          <w:bCs/>
          <w:lang w:val="en-AE"/>
        </w:rPr>
        <w:t>FR-035:</w:t>
      </w:r>
      <w:r w:rsidRPr="00E02BAF">
        <w:rPr>
          <w:lang w:val="en-AE"/>
        </w:rPr>
        <w:t xml:space="preserve"> The system shall track absences and automatically flag users who exceed the policy limit.</w:t>
      </w:r>
      <w:r w:rsidR="00000000">
        <w:br/>
      </w:r>
    </w:p>
    <w:p w14:paraId="38537E0E" w14:textId="77777777" w:rsidR="008F426A" w:rsidRDefault="00000000">
      <w:pPr>
        <w:pStyle w:val="Heading1"/>
      </w:pPr>
      <w:bookmarkStart w:id="4" w:name="_Toc210091589"/>
      <w:r>
        <w:lastRenderedPageBreak/>
        <w:t>5. Non-Functional Requirements</w:t>
      </w:r>
      <w:bookmarkEnd w:id="4"/>
    </w:p>
    <w:p w14:paraId="6EEA3BE8" w14:textId="77777777" w:rsidR="00E02BAF" w:rsidRPr="00E02BAF" w:rsidRDefault="00E02BAF" w:rsidP="00E02BAF">
      <w:pPr>
        <w:rPr>
          <w:lang w:val="en-AE"/>
        </w:rPr>
      </w:pPr>
      <w:r w:rsidRPr="00E02BAF">
        <w:rPr>
          <w:b/>
          <w:bCs/>
          <w:lang w:val="en-AE"/>
        </w:rPr>
        <w:t>Usability</w:t>
      </w:r>
    </w:p>
    <w:p w14:paraId="2B091A9C" w14:textId="77777777" w:rsidR="00E02BAF" w:rsidRPr="00E02BAF" w:rsidRDefault="00E02BAF" w:rsidP="00E02BAF">
      <w:pPr>
        <w:numPr>
          <w:ilvl w:val="0"/>
          <w:numId w:val="14"/>
        </w:numPr>
        <w:rPr>
          <w:lang w:val="en-AE"/>
        </w:rPr>
      </w:pPr>
      <w:r w:rsidRPr="00E02BAF">
        <w:rPr>
          <w:b/>
          <w:bCs/>
          <w:lang w:val="en-AE"/>
        </w:rPr>
        <w:t>NFR-001:</w:t>
      </w:r>
      <w:r w:rsidRPr="00E02BAF">
        <w:rPr>
          <w:lang w:val="en-AE"/>
        </w:rPr>
        <w:t xml:space="preserve"> The user interface shall be intuitive and require minimal training for parents and administrators. A user manual will be provided.</w:t>
      </w:r>
    </w:p>
    <w:p w14:paraId="174E98BC" w14:textId="77777777" w:rsidR="00E02BAF" w:rsidRPr="00E02BAF" w:rsidRDefault="00E02BAF" w:rsidP="00E02BAF">
      <w:pPr>
        <w:numPr>
          <w:ilvl w:val="0"/>
          <w:numId w:val="14"/>
        </w:numPr>
        <w:rPr>
          <w:lang w:val="en-AE"/>
        </w:rPr>
      </w:pPr>
      <w:r w:rsidRPr="00E02BAF">
        <w:rPr>
          <w:b/>
          <w:bCs/>
          <w:lang w:val="en-AE"/>
        </w:rPr>
        <w:t>NFR-002:</w:t>
      </w:r>
      <w:r w:rsidRPr="00E02BAF">
        <w:rPr>
          <w:lang w:val="en-AE"/>
        </w:rPr>
        <w:t xml:space="preserve"> The system shall be responsive and fully functional on common devices, including desktops, tablets, and mobile phones.</w:t>
      </w:r>
    </w:p>
    <w:p w14:paraId="34762665" w14:textId="1B5B503B" w:rsidR="002B2159" w:rsidRPr="00E02BAF" w:rsidRDefault="00000000" w:rsidP="00E02BAF">
      <w:pPr>
        <w:numPr>
          <w:ilvl w:val="0"/>
          <w:numId w:val="14"/>
        </w:numPr>
        <w:rPr>
          <w:lang w:val="en-AE"/>
        </w:rPr>
      </w:pPr>
      <w:r w:rsidRPr="00E02BAF">
        <w:rPr>
          <w:b/>
          <w:bCs/>
        </w:rPr>
        <w:t>NFR-003</w:t>
      </w:r>
      <w:r>
        <w:t>: The system shall support three languages: English, Amharic, and Oromic.</w:t>
      </w:r>
      <w:r>
        <w:br/>
      </w:r>
      <w:r w:rsidR="002B2159" w:rsidRPr="00E02BAF">
        <w:rPr>
          <w:b/>
          <w:bCs/>
          <w:lang w:val="en-AE"/>
        </w:rPr>
        <w:t>Performance</w:t>
      </w:r>
    </w:p>
    <w:p w14:paraId="33ABB015" w14:textId="77777777" w:rsidR="002B2159" w:rsidRPr="002B2159" w:rsidRDefault="002B2159" w:rsidP="002B2159">
      <w:pPr>
        <w:numPr>
          <w:ilvl w:val="0"/>
          <w:numId w:val="10"/>
        </w:numPr>
        <w:rPr>
          <w:lang w:val="en-AE"/>
        </w:rPr>
      </w:pPr>
      <w:r w:rsidRPr="002B2159">
        <w:rPr>
          <w:b/>
          <w:bCs/>
          <w:lang w:val="en-AE"/>
        </w:rPr>
        <w:t>NFR-004:</w:t>
      </w:r>
      <w:r w:rsidRPr="002B2159">
        <w:rPr>
          <w:lang w:val="en-AE"/>
        </w:rPr>
        <w:t xml:space="preserve"> Web pages shall load in under 3 seconds on a standard internet connection.</w:t>
      </w:r>
    </w:p>
    <w:p w14:paraId="5C8EE2BB" w14:textId="77777777" w:rsidR="002B2159" w:rsidRPr="002B2159" w:rsidRDefault="002B2159" w:rsidP="002B2159">
      <w:pPr>
        <w:numPr>
          <w:ilvl w:val="0"/>
          <w:numId w:val="10"/>
        </w:numPr>
        <w:rPr>
          <w:lang w:val="en-AE"/>
        </w:rPr>
      </w:pPr>
      <w:r w:rsidRPr="002B2159">
        <w:rPr>
          <w:b/>
          <w:bCs/>
          <w:lang w:val="en-AE"/>
        </w:rPr>
        <w:t>NFR-005:</w:t>
      </w:r>
      <w:r w:rsidRPr="002B2159">
        <w:rPr>
          <w:lang w:val="en-AE"/>
        </w:rPr>
        <w:t xml:space="preserve"> The system must support at least 200 concurrent users during peak registration periods without significant degradation in performance.</w:t>
      </w:r>
    </w:p>
    <w:p w14:paraId="709CF640" w14:textId="77777777" w:rsidR="002B2159" w:rsidRPr="002B2159" w:rsidRDefault="002B2159" w:rsidP="002B2159">
      <w:pPr>
        <w:rPr>
          <w:lang w:val="en-AE"/>
        </w:rPr>
      </w:pPr>
      <w:r w:rsidRPr="002B2159">
        <w:rPr>
          <w:b/>
          <w:bCs/>
          <w:lang w:val="en-AE"/>
        </w:rPr>
        <w:t>Security</w:t>
      </w:r>
    </w:p>
    <w:p w14:paraId="509FD8AE" w14:textId="77777777" w:rsidR="002B2159" w:rsidRPr="002B2159" w:rsidRDefault="002B2159" w:rsidP="002B2159">
      <w:pPr>
        <w:numPr>
          <w:ilvl w:val="0"/>
          <w:numId w:val="11"/>
        </w:numPr>
        <w:rPr>
          <w:lang w:val="en-AE"/>
        </w:rPr>
      </w:pPr>
      <w:r w:rsidRPr="002B2159">
        <w:rPr>
          <w:b/>
          <w:bCs/>
          <w:lang w:val="en-AE"/>
        </w:rPr>
        <w:t>NFR-006:</w:t>
      </w:r>
      <w:r w:rsidRPr="002B2159">
        <w:rPr>
          <w:lang w:val="en-AE"/>
        </w:rPr>
        <w:t xml:space="preserve"> All user passwords must be hashed and salted before being stored in the database.</w:t>
      </w:r>
    </w:p>
    <w:p w14:paraId="1F48668D" w14:textId="77777777" w:rsidR="002B2159" w:rsidRPr="002B2159" w:rsidRDefault="002B2159" w:rsidP="002B2159">
      <w:pPr>
        <w:numPr>
          <w:ilvl w:val="0"/>
          <w:numId w:val="11"/>
        </w:numPr>
        <w:rPr>
          <w:lang w:val="en-AE"/>
        </w:rPr>
      </w:pPr>
      <w:r w:rsidRPr="002B2159">
        <w:rPr>
          <w:b/>
          <w:bCs/>
          <w:lang w:val="en-AE"/>
        </w:rPr>
        <w:t>NFR-007:</w:t>
      </w:r>
      <w:r w:rsidRPr="002B2159">
        <w:rPr>
          <w:lang w:val="en-AE"/>
        </w:rPr>
        <w:t xml:space="preserve"> The system shall use role-based access control to ensure users can only access data and functions relevant to their role.</w:t>
      </w:r>
    </w:p>
    <w:p w14:paraId="3792F2CF" w14:textId="77777777" w:rsidR="002B2159" w:rsidRPr="002B2159" w:rsidRDefault="002B2159" w:rsidP="002B2159">
      <w:pPr>
        <w:numPr>
          <w:ilvl w:val="0"/>
          <w:numId w:val="11"/>
        </w:numPr>
        <w:rPr>
          <w:lang w:val="en-AE"/>
        </w:rPr>
      </w:pPr>
      <w:r w:rsidRPr="002B2159">
        <w:rPr>
          <w:b/>
          <w:bCs/>
          <w:lang w:val="en-AE"/>
        </w:rPr>
        <w:t>NFR-008:</w:t>
      </w:r>
      <w:r w:rsidRPr="002B2159">
        <w:rPr>
          <w:lang w:val="en-AE"/>
        </w:rPr>
        <w:t xml:space="preserve"> All data transmitted between the client and the server must be encrypted using HTTPS.</w:t>
      </w:r>
    </w:p>
    <w:p w14:paraId="1B79C2E6" w14:textId="77777777" w:rsidR="002B2159" w:rsidRPr="002B2159" w:rsidRDefault="002B2159" w:rsidP="002B2159">
      <w:pPr>
        <w:rPr>
          <w:lang w:val="en-AE"/>
        </w:rPr>
      </w:pPr>
      <w:r w:rsidRPr="002B2159">
        <w:rPr>
          <w:b/>
          <w:bCs/>
          <w:lang w:val="en-AE"/>
        </w:rPr>
        <w:t>Reliability</w:t>
      </w:r>
    </w:p>
    <w:p w14:paraId="2936A0E9" w14:textId="77777777" w:rsidR="002B2159" w:rsidRPr="002B2159" w:rsidRDefault="002B2159" w:rsidP="002B2159">
      <w:pPr>
        <w:numPr>
          <w:ilvl w:val="0"/>
          <w:numId w:val="12"/>
        </w:numPr>
        <w:rPr>
          <w:lang w:val="en-AE"/>
        </w:rPr>
      </w:pPr>
      <w:r w:rsidRPr="002B2159">
        <w:rPr>
          <w:b/>
          <w:bCs/>
          <w:lang w:val="en-AE"/>
        </w:rPr>
        <w:t>NFR-009:</w:t>
      </w:r>
      <w:r w:rsidRPr="002B2159">
        <w:rPr>
          <w:lang w:val="en-AE"/>
        </w:rPr>
        <w:t xml:space="preserve"> The system shall have an uptime of 99.5%.</w:t>
      </w:r>
    </w:p>
    <w:p w14:paraId="2FC7DCB1" w14:textId="77777777" w:rsidR="002B2159" w:rsidRPr="002B2159" w:rsidRDefault="002B2159" w:rsidP="002B2159">
      <w:pPr>
        <w:numPr>
          <w:ilvl w:val="0"/>
          <w:numId w:val="12"/>
        </w:numPr>
        <w:rPr>
          <w:lang w:val="en-AE"/>
        </w:rPr>
      </w:pPr>
      <w:r w:rsidRPr="002B2159">
        <w:rPr>
          <w:b/>
          <w:bCs/>
          <w:lang w:val="en-AE"/>
        </w:rPr>
        <w:t>NFR-010:</w:t>
      </w:r>
      <w:r w:rsidRPr="002B2159">
        <w:rPr>
          <w:lang w:val="en-AE"/>
        </w:rPr>
        <w:t xml:space="preserve"> The database shall be backed up automatically </w:t>
      </w:r>
      <w:proofErr w:type="gramStart"/>
      <w:r w:rsidRPr="002B2159">
        <w:rPr>
          <w:lang w:val="en-AE"/>
        </w:rPr>
        <w:t>on a daily basis</w:t>
      </w:r>
      <w:proofErr w:type="gramEnd"/>
      <w:r w:rsidRPr="002B2159">
        <w:rPr>
          <w:lang w:val="en-AE"/>
        </w:rPr>
        <w:t xml:space="preserve"> to prevent data loss.</w:t>
      </w:r>
    </w:p>
    <w:p w14:paraId="216A482C" w14:textId="77777777" w:rsidR="002B2159" w:rsidRPr="002B2159" w:rsidRDefault="002B2159" w:rsidP="002B2159">
      <w:pPr>
        <w:rPr>
          <w:lang w:val="en-AE"/>
        </w:rPr>
      </w:pPr>
      <w:r w:rsidRPr="002B2159">
        <w:rPr>
          <w:b/>
          <w:bCs/>
          <w:lang w:val="en-AE"/>
        </w:rPr>
        <w:t>Scalability</w:t>
      </w:r>
    </w:p>
    <w:p w14:paraId="055F799C" w14:textId="77777777" w:rsidR="002B2159" w:rsidRPr="002B2159" w:rsidRDefault="002B2159" w:rsidP="002B2159">
      <w:pPr>
        <w:numPr>
          <w:ilvl w:val="0"/>
          <w:numId w:val="13"/>
        </w:numPr>
        <w:rPr>
          <w:lang w:val="en-AE"/>
        </w:rPr>
      </w:pPr>
      <w:r w:rsidRPr="002B2159">
        <w:rPr>
          <w:b/>
          <w:bCs/>
          <w:lang w:val="en-AE"/>
        </w:rPr>
        <w:t>NFR-0011:</w:t>
      </w:r>
      <w:r w:rsidRPr="002B2159">
        <w:rPr>
          <w:lang w:val="en-AE"/>
        </w:rPr>
        <w:t xml:space="preserve"> The system's architecture must be capable of handling a 20% year-over-year increase in the number of students without requiring a major redesign.</w:t>
      </w:r>
    </w:p>
    <w:p w14:paraId="7617AC56" w14:textId="3AC8FCEF" w:rsidR="008F426A" w:rsidRDefault="00000000">
      <w:r>
        <w:br/>
      </w:r>
    </w:p>
    <w:p w14:paraId="38B16CD0" w14:textId="5BF4D645" w:rsidR="00E02BAF" w:rsidRPr="00E02BAF" w:rsidRDefault="00000000" w:rsidP="00E02BAF">
      <w:pPr>
        <w:pStyle w:val="Heading1"/>
      </w:pPr>
      <w:bookmarkStart w:id="5" w:name="_Toc210091590"/>
      <w:r>
        <w:t>6. Use Case Modeling</w:t>
      </w:r>
      <w:bookmarkEnd w:id="5"/>
    </w:p>
    <w:p w14:paraId="09A8496C" w14:textId="77777777" w:rsidR="00E02BAF" w:rsidRPr="00E02BAF" w:rsidRDefault="00E02BAF" w:rsidP="00E02BAF">
      <w:pPr>
        <w:rPr>
          <w:b/>
          <w:bCs/>
          <w:lang w:val="en-AE"/>
        </w:rPr>
      </w:pPr>
      <w:r w:rsidRPr="00E02BAF">
        <w:rPr>
          <w:b/>
          <w:bCs/>
          <w:lang w:val="en-AE"/>
        </w:rPr>
        <w:t>UML Use Case Diagram</w:t>
      </w:r>
    </w:p>
    <w:p w14:paraId="18157041" w14:textId="77777777" w:rsidR="00E02BAF" w:rsidRPr="00E02BAF" w:rsidRDefault="00E02BAF" w:rsidP="00E02BAF">
      <w:pPr>
        <w:rPr>
          <w:lang w:val="en-AE"/>
        </w:rPr>
      </w:pPr>
      <w:r w:rsidRPr="00E02BAF">
        <w:rPr>
          <w:i/>
          <w:iCs/>
          <w:lang w:val="en-AE"/>
        </w:rPr>
        <w:lastRenderedPageBreak/>
        <w:t>(This is a textual description of the diagram)</w:t>
      </w:r>
    </w:p>
    <w:p w14:paraId="0980340D" w14:textId="77777777" w:rsidR="00E02BAF" w:rsidRPr="00E02BAF" w:rsidRDefault="00E02BAF" w:rsidP="00E02BAF">
      <w:pPr>
        <w:rPr>
          <w:lang w:val="en-AE"/>
        </w:rPr>
      </w:pPr>
      <w:r w:rsidRPr="00E02BAF">
        <w:rPr>
          <w:b/>
          <w:bCs/>
          <w:lang w:val="en-AE"/>
        </w:rPr>
        <w:t>Actors:</w:t>
      </w:r>
      <w:r w:rsidRPr="00E02BAF">
        <w:rPr>
          <w:lang w:val="en-AE"/>
        </w:rPr>
        <w:t xml:space="preserve"> Administrator, Student/Parent</w:t>
      </w:r>
    </w:p>
    <w:p w14:paraId="16598050" w14:textId="77777777" w:rsidR="00E02BAF" w:rsidRPr="00E02BAF" w:rsidRDefault="00E02BAF" w:rsidP="00E02BAF">
      <w:pPr>
        <w:rPr>
          <w:lang w:val="en-AE"/>
        </w:rPr>
      </w:pPr>
      <w:r w:rsidRPr="00E02BAF">
        <w:rPr>
          <w:b/>
          <w:bCs/>
          <w:lang w:val="en-AE"/>
        </w:rPr>
        <w:t>System:</w:t>
      </w:r>
      <w:r w:rsidRPr="00E02BAF">
        <w:rPr>
          <w:lang w:val="en-AE"/>
        </w:rPr>
        <w:t xml:space="preserve"> </w:t>
      </w:r>
      <w:proofErr w:type="spellStart"/>
      <w:r w:rsidRPr="00E02BAF">
        <w:rPr>
          <w:lang w:val="en-AE"/>
        </w:rPr>
        <w:t>EduReg</w:t>
      </w:r>
      <w:proofErr w:type="spellEnd"/>
      <w:r w:rsidRPr="00E02BAF">
        <w:rPr>
          <w:lang w:val="en-AE"/>
        </w:rPr>
        <w:t xml:space="preserve"> System</w:t>
      </w:r>
    </w:p>
    <w:p w14:paraId="029C2946" w14:textId="77777777" w:rsidR="00E02BAF" w:rsidRPr="00E02BAF" w:rsidRDefault="00E02BAF" w:rsidP="00E02BAF">
      <w:pPr>
        <w:rPr>
          <w:lang w:val="en-AE"/>
        </w:rPr>
      </w:pPr>
      <w:r w:rsidRPr="00E02BAF">
        <w:rPr>
          <w:b/>
          <w:bCs/>
          <w:lang w:val="en-AE"/>
        </w:rPr>
        <w:t>Use Cases:</w:t>
      </w:r>
    </w:p>
    <w:p w14:paraId="3BE81C5A" w14:textId="77777777" w:rsidR="00E02BAF" w:rsidRPr="00E02BAF" w:rsidRDefault="00E02BAF" w:rsidP="00E02BAF">
      <w:pPr>
        <w:numPr>
          <w:ilvl w:val="0"/>
          <w:numId w:val="15"/>
        </w:numPr>
        <w:rPr>
          <w:lang w:val="en-AE"/>
        </w:rPr>
      </w:pPr>
      <w:r w:rsidRPr="00E02BAF">
        <w:rPr>
          <w:b/>
          <w:bCs/>
          <w:lang w:val="en-AE"/>
        </w:rPr>
        <w:t>Manage Account:</w:t>
      </w:r>
      <w:r w:rsidRPr="00E02BAF">
        <w:rPr>
          <w:lang w:val="en-AE"/>
        </w:rPr>
        <w:t xml:space="preserve"> (Parent/Student) -&gt; (Includes Login, Logout, Reset Password)</w:t>
      </w:r>
    </w:p>
    <w:p w14:paraId="52946BD5" w14:textId="77777777" w:rsidR="00E02BAF" w:rsidRPr="00E02BAF" w:rsidRDefault="00E02BAF" w:rsidP="00E02BAF">
      <w:pPr>
        <w:numPr>
          <w:ilvl w:val="0"/>
          <w:numId w:val="15"/>
        </w:numPr>
        <w:rPr>
          <w:lang w:val="en-AE"/>
        </w:rPr>
      </w:pPr>
      <w:r w:rsidRPr="00E02BAF">
        <w:rPr>
          <w:b/>
          <w:bCs/>
          <w:lang w:val="en-AE"/>
        </w:rPr>
        <w:t>Submit Application:</w:t>
      </w:r>
      <w:r w:rsidRPr="00E02BAF">
        <w:rPr>
          <w:lang w:val="en-AE"/>
        </w:rPr>
        <w:t xml:space="preserve"> (Parent/Student) -&gt; (Includes Fill Form, Upload Documents)</w:t>
      </w:r>
    </w:p>
    <w:p w14:paraId="22F9B1A2" w14:textId="77777777" w:rsidR="00E02BAF" w:rsidRPr="00E02BAF" w:rsidRDefault="00E02BAF" w:rsidP="00E02BAF">
      <w:pPr>
        <w:numPr>
          <w:ilvl w:val="0"/>
          <w:numId w:val="15"/>
        </w:numPr>
        <w:rPr>
          <w:lang w:val="en-AE"/>
        </w:rPr>
      </w:pPr>
      <w:r w:rsidRPr="00E02BAF">
        <w:rPr>
          <w:b/>
          <w:bCs/>
          <w:lang w:val="en-AE"/>
        </w:rPr>
        <w:t>Upload Payment Receipt:</w:t>
      </w:r>
      <w:r w:rsidRPr="00E02BAF">
        <w:rPr>
          <w:lang w:val="en-AE"/>
        </w:rPr>
        <w:t xml:space="preserve"> (Parent/Student)</w:t>
      </w:r>
    </w:p>
    <w:p w14:paraId="602052DD" w14:textId="77777777" w:rsidR="00E02BAF" w:rsidRPr="00E02BAF" w:rsidRDefault="00E02BAF" w:rsidP="00E02BAF">
      <w:pPr>
        <w:numPr>
          <w:ilvl w:val="0"/>
          <w:numId w:val="15"/>
        </w:numPr>
        <w:rPr>
          <w:lang w:val="en-AE"/>
        </w:rPr>
      </w:pPr>
      <w:r w:rsidRPr="00E02BAF">
        <w:rPr>
          <w:b/>
          <w:bCs/>
          <w:lang w:val="en-AE"/>
        </w:rPr>
        <w:t>View Application Status:</w:t>
      </w:r>
      <w:r w:rsidRPr="00E02BAF">
        <w:rPr>
          <w:lang w:val="en-AE"/>
        </w:rPr>
        <w:t xml:space="preserve"> (Parent/Student)</w:t>
      </w:r>
    </w:p>
    <w:p w14:paraId="5317DF45" w14:textId="77777777" w:rsidR="00E02BAF" w:rsidRPr="00E02BAF" w:rsidRDefault="00E02BAF" w:rsidP="00E02BAF">
      <w:pPr>
        <w:numPr>
          <w:ilvl w:val="0"/>
          <w:numId w:val="15"/>
        </w:numPr>
        <w:rPr>
          <w:lang w:val="en-AE"/>
        </w:rPr>
      </w:pPr>
      <w:r w:rsidRPr="00E02BAF">
        <w:rPr>
          <w:b/>
          <w:bCs/>
          <w:lang w:val="en-AE"/>
        </w:rPr>
        <w:t>View Timetable:</w:t>
      </w:r>
      <w:r w:rsidRPr="00E02BAF">
        <w:rPr>
          <w:lang w:val="en-AE"/>
        </w:rPr>
        <w:t xml:space="preserve"> (Parent/Student)</w:t>
      </w:r>
    </w:p>
    <w:p w14:paraId="55DD44FD" w14:textId="77777777" w:rsidR="00E02BAF" w:rsidRPr="00E02BAF" w:rsidRDefault="00E02BAF" w:rsidP="00E02BAF">
      <w:pPr>
        <w:numPr>
          <w:ilvl w:val="0"/>
          <w:numId w:val="15"/>
        </w:numPr>
        <w:rPr>
          <w:lang w:val="en-AE"/>
        </w:rPr>
      </w:pPr>
      <w:r w:rsidRPr="00E02BAF">
        <w:rPr>
          <w:b/>
          <w:bCs/>
          <w:lang w:val="en-AE"/>
        </w:rPr>
        <w:t>Manage System Users:</w:t>
      </w:r>
      <w:r w:rsidRPr="00E02BAF">
        <w:rPr>
          <w:lang w:val="en-AE"/>
        </w:rPr>
        <w:t xml:space="preserve"> (Administrator) -&gt; (Includes Create User Account)</w:t>
      </w:r>
    </w:p>
    <w:p w14:paraId="24AC7F78" w14:textId="77777777" w:rsidR="00E02BAF" w:rsidRPr="00E02BAF" w:rsidRDefault="00E02BAF" w:rsidP="00E02BAF">
      <w:pPr>
        <w:numPr>
          <w:ilvl w:val="0"/>
          <w:numId w:val="15"/>
        </w:numPr>
        <w:rPr>
          <w:lang w:val="en-AE"/>
        </w:rPr>
      </w:pPr>
      <w:r w:rsidRPr="00E02BAF">
        <w:rPr>
          <w:b/>
          <w:bCs/>
          <w:lang w:val="en-AE"/>
        </w:rPr>
        <w:t>Manage Registrations:</w:t>
      </w:r>
      <w:r w:rsidRPr="00E02BAF">
        <w:rPr>
          <w:lang w:val="en-AE"/>
        </w:rPr>
        <w:t xml:space="preserve"> (Administrator) -&gt; (Includes View Applications, Approve Application, Reject Application)</w:t>
      </w:r>
    </w:p>
    <w:p w14:paraId="08A2E51B" w14:textId="77777777" w:rsidR="00E02BAF" w:rsidRPr="00E02BAF" w:rsidRDefault="00E02BAF" w:rsidP="00E02BAF">
      <w:pPr>
        <w:numPr>
          <w:ilvl w:val="0"/>
          <w:numId w:val="15"/>
        </w:numPr>
        <w:rPr>
          <w:lang w:val="en-AE"/>
        </w:rPr>
      </w:pPr>
      <w:r w:rsidRPr="00E02BAF">
        <w:rPr>
          <w:b/>
          <w:bCs/>
          <w:lang w:val="en-AE"/>
        </w:rPr>
        <w:t>Verify Documents:</w:t>
      </w:r>
      <w:r w:rsidRPr="00E02BAF">
        <w:rPr>
          <w:lang w:val="en-AE"/>
        </w:rPr>
        <w:t xml:space="preserve"> (Administrator)</w:t>
      </w:r>
    </w:p>
    <w:p w14:paraId="6C3BED5C" w14:textId="77777777" w:rsidR="00E02BAF" w:rsidRPr="00E02BAF" w:rsidRDefault="00E02BAF" w:rsidP="00E02BAF">
      <w:pPr>
        <w:numPr>
          <w:ilvl w:val="0"/>
          <w:numId w:val="15"/>
        </w:numPr>
        <w:rPr>
          <w:lang w:val="en-AE"/>
        </w:rPr>
      </w:pPr>
      <w:r w:rsidRPr="00E02BAF">
        <w:rPr>
          <w:b/>
          <w:bCs/>
          <w:lang w:val="en-AE"/>
        </w:rPr>
        <w:t>Verify Fee Payment:</w:t>
      </w:r>
      <w:r w:rsidRPr="00E02BAF">
        <w:rPr>
          <w:lang w:val="en-AE"/>
        </w:rPr>
        <w:t xml:space="preserve"> (Administrator)</w:t>
      </w:r>
    </w:p>
    <w:p w14:paraId="520DD73C" w14:textId="77777777" w:rsidR="00E02BAF" w:rsidRPr="00E02BAF" w:rsidRDefault="00E02BAF" w:rsidP="00E02BAF">
      <w:pPr>
        <w:numPr>
          <w:ilvl w:val="0"/>
          <w:numId w:val="15"/>
        </w:numPr>
        <w:rPr>
          <w:lang w:val="en-AE"/>
        </w:rPr>
      </w:pPr>
      <w:r w:rsidRPr="00E02BAF">
        <w:rPr>
          <w:b/>
          <w:bCs/>
          <w:lang w:val="en-AE"/>
        </w:rPr>
        <w:t>Assign Student to Section:</w:t>
      </w:r>
      <w:r w:rsidRPr="00E02BAF">
        <w:rPr>
          <w:lang w:val="en-AE"/>
        </w:rPr>
        <w:t xml:space="preserve"> (Administrator)</w:t>
      </w:r>
    </w:p>
    <w:p w14:paraId="7806F987" w14:textId="77777777" w:rsidR="00E02BAF" w:rsidRPr="00E02BAF" w:rsidRDefault="00E02BAF" w:rsidP="00E02BAF">
      <w:pPr>
        <w:numPr>
          <w:ilvl w:val="0"/>
          <w:numId w:val="15"/>
        </w:numPr>
        <w:rPr>
          <w:lang w:val="en-AE"/>
        </w:rPr>
      </w:pPr>
      <w:r w:rsidRPr="00E02BAF">
        <w:rPr>
          <w:b/>
          <w:bCs/>
          <w:lang w:val="en-AE"/>
        </w:rPr>
        <w:t>Generate Reports:</w:t>
      </w:r>
      <w:r w:rsidRPr="00E02BAF">
        <w:rPr>
          <w:lang w:val="en-AE"/>
        </w:rPr>
        <w:t xml:space="preserve"> (Administrator)</w:t>
      </w:r>
    </w:p>
    <w:p w14:paraId="3E9F9CFD" w14:textId="77777777" w:rsidR="00E02BAF" w:rsidRPr="00E02BAF" w:rsidRDefault="00E02BAF" w:rsidP="00E02BAF">
      <w:pPr>
        <w:rPr>
          <w:b/>
          <w:bCs/>
          <w:lang w:val="en-AE"/>
        </w:rPr>
      </w:pPr>
      <w:r w:rsidRPr="00E02BAF">
        <w:rPr>
          <w:b/>
          <w:bCs/>
          <w:lang w:val="en-AE"/>
        </w:rPr>
        <w:t>Detailed Use Case Descriptions</w:t>
      </w:r>
    </w:p>
    <w:p w14:paraId="0C5673F3" w14:textId="77777777" w:rsidR="00E02BAF" w:rsidRPr="00E02BAF" w:rsidRDefault="00E02BAF" w:rsidP="00E02BAF">
      <w:pPr>
        <w:rPr>
          <w:lang w:val="en-AE"/>
        </w:rPr>
      </w:pPr>
      <w:r w:rsidRPr="00E02BAF">
        <w:rPr>
          <w:b/>
          <w:bCs/>
          <w:lang w:val="en-AE"/>
        </w:rPr>
        <w:t>Use Case 1: Submit New Student Application</w:t>
      </w:r>
    </w:p>
    <w:p w14:paraId="6BAAE32D" w14:textId="77777777" w:rsidR="00E02BAF" w:rsidRPr="00E02BAF" w:rsidRDefault="00E02BAF" w:rsidP="00E02BAF">
      <w:pPr>
        <w:numPr>
          <w:ilvl w:val="0"/>
          <w:numId w:val="16"/>
        </w:numPr>
        <w:rPr>
          <w:lang w:val="en-AE"/>
        </w:rPr>
      </w:pPr>
      <w:r w:rsidRPr="00E02BAF">
        <w:rPr>
          <w:b/>
          <w:bCs/>
          <w:lang w:val="en-AE"/>
        </w:rPr>
        <w:t>ID:</w:t>
      </w:r>
      <w:r w:rsidRPr="00E02BAF">
        <w:rPr>
          <w:lang w:val="en-AE"/>
        </w:rPr>
        <w:t xml:space="preserve"> UC-001</w:t>
      </w:r>
    </w:p>
    <w:p w14:paraId="15DA3481" w14:textId="77777777" w:rsidR="00E02BAF" w:rsidRPr="00E02BAF" w:rsidRDefault="00E02BAF" w:rsidP="00E02BAF">
      <w:pPr>
        <w:numPr>
          <w:ilvl w:val="0"/>
          <w:numId w:val="16"/>
        </w:numPr>
        <w:rPr>
          <w:lang w:val="en-AE"/>
        </w:rPr>
      </w:pPr>
      <w:r w:rsidRPr="00E02BAF">
        <w:rPr>
          <w:b/>
          <w:bCs/>
          <w:lang w:val="en-AE"/>
        </w:rPr>
        <w:t>Name:</w:t>
      </w:r>
      <w:r w:rsidRPr="00E02BAF">
        <w:rPr>
          <w:lang w:val="en-AE"/>
        </w:rPr>
        <w:t xml:space="preserve"> Submit New Student Application</w:t>
      </w:r>
    </w:p>
    <w:p w14:paraId="6F1CF5C7" w14:textId="77777777" w:rsidR="00E02BAF" w:rsidRPr="00E02BAF" w:rsidRDefault="00E02BAF" w:rsidP="00E02BAF">
      <w:pPr>
        <w:numPr>
          <w:ilvl w:val="0"/>
          <w:numId w:val="16"/>
        </w:numPr>
        <w:rPr>
          <w:lang w:val="en-AE"/>
        </w:rPr>
      </w:pPr>
      <w:r w:rsidRPr="00E02BAF">
        <w:rPr>
          <w:b/>
          <w:bCs/>
          <w:lang w:val="en-AE"/>
        </w:rPr>
        <w:t>Actors:</w:t>
      </w:r>
      <w:r w:rsidRPr="00E02BAF">
        <w:rPr>
          <w:lang w:val="en-AE"/>
        </w:rPr>
        <w:t xml:space="preserve"> Student/Parent</w:t>
      </w:r>
    </w:p>
    <w:p w14:paraId="450DC6FB" w14:textId="77777777" w:rsidR="00E02BAF" w:rsidRPr="00E02BAF" w:rsidRDefault="00E02BAF" w:rsidP="00E02BAF">
      <w:pPr>
        <w:numPr>
          <w:ilvl w:val="0"/>
          <w:numId w:val="16"/>
        </w:numPr>
        <w:rPr>
          <w:lang w:val="en-AE"/>
        </w:rPr>
      </w:pPr>
      <w:r w:rsidRPr="00E02BAF">
        <w:rPr>
          <w:b/>
          <w:bCs/>
          <w:lang w:val="en-AE"/>
        </w:rPr>
        <w:t>Description:</w:t>
      </w:r>
      <w:r w:rsidRPr="00E02BAF">
        <w:rPr>
          <w:lang w:val="en-AE"/>
        </w:rPr>
        <w:t xml:space="preserve"> This use case allows a parent or student to complete and submit a new registration application for a student.</w:t>
      </w:r>
    </w:p>
    <w:p w14:paraId="3C977668" w14:textId="77777777" w:rsidR="00E02BAF" w:rsidRPr="00E02BAF" w:rsidRDefault="00E02BAF" w:rsidP="00E02BAF">
      <w:pPr>
        <w:numPr>
          <w:ilvl w:val="0"/>
          <w:numId w:val="16"/>
        </w:numPr>
        <w:rPr>
          <w:lang w:val="en-AE"/>
        </w:rPr>
      </w:pPr>
      <w:r w:rsidRPr="00E02BAF">
        <w:rPr>
          <w:b/>
          <w:bCs/>
          <w:lang w:val="en-AE"/>
        </w:rPr>
        <w:t>Pre-conditions:</w:t>
      </w:r>
      <w:r w:rsidRPr="00E02BAF">
        <w:rPr>
          <w:lang w:val="en-AE"/>
        </w:rPr>
        <w:t xml:space="preserve"> The user must have a registered account created by an administrator and be logged into the system.</w:t>
      </w:r>
    </w:p>
    <w:p w14:paraId="19A64ADA" w14:textId="77777777" w:rsidR="00E02BAF" w:rsidRPr="00E02BAF" w:rsidRDefault="00E02BAF" w:rsidP="00E02BAF">
      <w:pPr>
        <w:numPr>
          <w:ilvl w:val="0"/>
          <w:numId w:val="16"/>
        </w:numPr>
        <w:rPr>
          <w:lang w:val="en-AE"/>
        </w:rPr>
      </w:pPr>
      <w:r w:rsidRPr="00E02BAF">
        <w:rPr>
          <w:b/>
          <w:bCs/>
          <w:lang w:val="en-AE"/>
        </w:rPr>
        <w:t>Post-conditions:</w:t>
      </w:r>
      <w:r w:rsidRPr="00E02BAF">
        <w:rPr>
          <w:lang w:val="en-AE"/>
        </w:rPr>
        <w:t xml:space="preserve"> A new application is created in the system with a "Submitted" status. All provided data and documents are saved to the database. The administrator is notified of a new submission.</w:t>
      </w:r>
    </w:p>
    <w:p w14:paraId="1B924339" w14:textId="77777777" w:rsidR="00E02BAF" w:rsidRPr="00E02BAF" w:rsidRDefault="00E02BAF" w:rsidP="00E02BAF">
      <w:pPr>
        <w:numPr>
          <w:ilvl w:val="0"/>
          <w:numId w:val="16"/>
        </w:numPr>
        <w:rPr>
          <w:lang w:val="en-AE"/>
        </w:rPr>
      </w:pPr>
      <w:r w:rsidRPr="00E02BAF">
        <w:rPr>
          <w:b/>
          <w:bCs/>
          <w:lang w:val="en-AE"/>
        </w:rPr>
        <w:lastRenderedPageBreak/>
        <w:t>Main Flow:</w:t>
      </w:r>
    </w:p>
    <w:p w14:paraId="552993C2" w14:textId="77777777" w:rsidR="00E02BAF" w:rsidRPr="00E02BAF" w:rsidRDefault="00E02BAF" w:rsidP="00E02BAF">
      <w:pPr>
        <w:numPr>
          <w:ilvl w:val="1"/>
          <w:numId w:val="16"/>
        </w:numPr>
        <w:rPr>
          <w:lang w:val="en-AE"/>
        </w:rPr>
      </w:pPr>
      <w:r w:rsidRPr="00E02BAF">
        <w:rPr>
          <w:lang w:val="en-AE"/>
        </w:rPr>
        <w:t>User logs into the system with credentials provided by the school.</w:t>
      </w:r>
    </w:p>
    <w:p w14:paraId="37166034" w14:textId="77777777" w:rsidR="00E02BAF" w:rsidRPr="00E02BAF" w:rsidRDefault="00E02BAF" w:rsidP="00E02BAF">
      <w:pPr>
        <w:numPr>
          <w:ilvl w:val="1"/>
          <w:numId w:val="16"/>
        </w:numPr>
        <w:rPr>
          <w:lang w:val="en-AE"/>
        </w:rPr>
      </w:pPr>
      <w:r w:rsidRPr="00E02BAF">
        <w:rPr>
          <w:lang w:val="en-AE"/>
        </w:rPr>
        <w:t>User navigates to the "New Application" page.</w:t>
      </w:r>
    </w:p>
    <w:p w14:paraId="707585DA" w14:textId="77777777" w:rsidR="00E02BAF" w:rsidRPr="00E02BAF" w:rsidRDefault="00E02BAF" w:rsidP="00E02BAF">
      <w:pPr>
        <w:numPr>
          <w:ilvl w:val="1"/>
          <w:numId w:val="16"/>
        </w:numPr>
        <w:rPr>
          <w:lang w:val="en-AE"/>
        </w:rPr>
      </w:pPr>
      <w:r w:rsidRPr="00E02BAF">
        <w:rPr>
          <w:lang w:val="en-AE"/>
        </w:rPr>
        <w:t>User fills in all required fields in the student and guardian information forms.</w:t>
      </w:r>
    </w:p>
    <w:p w14:paraId="679CE9AA" w14:textId="77777777" w:rsidR="00E02BAF" w:rsidRPr="00E02BAF" w:rsidRDefault="00E02BAF" w:rsidP="00E02BAF">
      <w:pPr>
        <w:numPr>
          <w:ilvl w:val="1"/>
          <w:numId w:val="16"/>
        </w:numPr>
        <w:rPr>
          <w:lang w:val="en-AE"/>
        </w:rPr>
      </w:pPr>
      <w:r w:rsidRPr="00E02BAF">
        <w:rPr>
          <w:lang w:val="en-AE"/>
        </w:rPr>
        <w:t>User proceeds to the document upload section.</w:t>
      </w:r>
    </w:p>
    <w:p w14:paraId="09BD0723" w14:textId="77777777" w:rsidR="00E02BAF" w:rsidRPr="00E02BAF" w:rsidRDefault="00E02BAF" w:rsidP="00E02BAF">
      <w:pPr>
        <w:numPr>
          <w:ilvl w:val="1"/>
          <w:numId w:val="16"/>
        </w:numPr>
        <w:rPr>
          <w:lang w:val="en-AE"/>
        </w:rPr>
      </w:pPr>
      <w:r w:rsidRPr="00E02BAF">
        <w:rPr>
          <w:lang w:val="en-AE"/>
        </w:rPr>
        <w:t>User uploads all required documents (e.g., previous transcript, photo).</w:t>
      </w:r>
    </w:p>
    <w:p w14:paraId="33C77E2A" w14:textId="77777777" w:rsidR="00E02BAF" w:rsidRPr="00E02BAF" w:rsidRDefault="00E02BAF" w:rsidP="00E02BAF">
      <w:pPr>
        <w:numPr>
          <w:ilvl w:val="1"/>
          <w:numId w:val="16"/>
        </w:numPr>
        <w:rPr>
          <w:lang w:val="en-AE"/>
        </w:rPr>
      </w:pPr>
      <w:r w:rsidRPr="00E02BAF">
        <w:rPr>
          <w:lang w:val="en-AE"/>
        </w:rPr>
        <w:t>User reviews all entered information on a summary page.</w:t>
      </w:r>
    </w:p>
    <w:p w14:paraId="073FF0CC" w14:textId="77777777" w:rsidR="00E02BAF" w:rsidRPr="00E02BAF" w:rsidRDefault="00E02BAF" w:rsidP="00E02BAF">
      <w:pPr>
        <w:numPr>
          <w:ilvl w:val="1"/>
          <w:numId w:val="16"/>
        </w:numPr>
        <w:rPr>
          <w:lang w:val="en-AE"/>
        </w:rPr>
      </w:pPr>
      <w:r w:rsidRPr="00E02BAF">
        <w:rPr>
          <w:lang w:val="en-AE"/>
        </w:rPr>
        <w:t>User confirms and submits the application.</w:t>
      </w:r>
    </w:p>
    <w:p w14:paraId="3B0565ED" w14:textId="77777777" w:rsidR="00E02BAF" w:rsidRPr="00E02BAF" w:rsidRDefault="00E02BAF" w:rsidP="00E02BAF">
      <w:pPr>
        <w:numPr>
          <w:ilvl w:val="1"/>
          <w:numId w:val="16"/>
        </w:numPr>
        <w:rPr>
          <w:lang w:val="en-AE"/>
        </w:rPr>
      </w:pPr>
      <w:r w:rsidRPr="00E02BAF">
        <w:rPr>
          <w:lang w:val="en-AE"/>
        </w:rPr>
        <w:t>The system displays a success message with the unique application ID.</w:t>
      </w:r>
    </w:p>
    <w:p w14:paraId="59240831" w14:textId="77777777" w:rsidR="00E02BAF" w:rsidRPr="00E02BAF" w:rsidRDefault="00E02BAF" w:rsidP="00E02BAF">
      <w:pPr>
        <w:rPr>
          <w:lang w:val="en-AE"/>
        </w:rPr>
      </w:pPr>
      <w:r w:rsidRPr="00E02BAF">
        <w:rPr>
          <w:b/>
          <w:bCs/>
          <w:lang w:val="en-AE"/>
        </w:rPr>
        <w:t>Use Case 2: Verify Fee Payment</w:t>
      </w:r>
    </w:p>
    <w:p w14:paraId="565B2A7F" w14:textId="77777777" w:rsidR="00E02BAF" w:rsidRPr="00E02BAF" w:rsidRDefault="00E02BAF" w:rsidP="00E02BAF">
      <w:pPr>
        <w:numPr>
          <w:ilvl w:val="0"/>
          <w:numId w:val="17"/>
        </w:numPr>
        <w:rPr>
          <w:lang w:val="en-AE"/>
        </w:rPr>
      </w:pPr>
      <w:r w:rsidRPr="00E02BAF">
        <w:rPr>
          <w:b/>
          <w:bCs/>
          <w:lang w:val="en-AE"/>
        </w:rPr>
        <w:t>ID:</w:t>
      </w:r>
      <w:r w:rsidRPr="00E02BAF">
        <w:rPr>
          <w:lang w:val="en-AE"/>
        </w:rPr>
        <w:t xml:space="preserve"> UC-002</w:t>
      </w:r>
    </w:p>
    <w:p w14:paraId="027A3D28" w14:textId="77777777" w:rsidR="00E02BAF" w:rsidRPr="00E02BAF" w:rsidRDefault="00E02BAF" w:rsidP="00E02BAF">
      <w:pPr>
        <w:numPr>
          <w:ilvl w:val="0"/>
          <w:numId w:val="17"/>
        </w:numPr>
        <w:rPr>
          <w:lang w:val="en-AE"/>
        </w:rPr>
      </w:pPr>
      <w:r w:rsidRPr="00E02BAF">
        <w:rPr>
          <w:b/>
          <w:bCs/>
          <w:lang w:val="en-AE"/>
        </w:rPr>
        <w:t>Name:</w:t>
      </w:r>
      <w:r w:rsidRPr="00E02BAF">
        <w:rPr>
          <w:lang w:val="en-AE"/>
        </w:rPr>
        <w:t xml:space="preserve"> Verify Fee Payment</w:t>
      </w:r>
    </w:p>
    <w:p w14:paraId="2688D40A" w14:textId="77777777" w:rsidR="00E02BAF" w:rsidRPr="00E02BAF" w:rsidRDefault="00E02BAF" w:rsidP="00E02BAF">
      <w:pPr>
        <w:numPr>
          <w:ilvl w:val="0"/>
          <w:numId w:val="17"/>
        </w:numPr>
        <w:rPr>
          <w:lang w:val="en-AE"/>
        </w:rPr>
      </w:pPr>
      <w:r w:rsidRPr="00E02BAF">
        <w:rPr>
          <w:b/>
          <w:bCs/>
          <w:lang w:val="en-AE"/>
        </w:rPr>
        <w:t>Actors:</w:t>
      </w:r>
      <w:r w:rsidRPr="00E02BAF">
        <w:rPr>
          <w:lang w:val="en-AE"/>
        </w:rPr>
        <w:t xml:space="preserve"> Administrator</w:t>
      </w:r>
    </w:p>
    <w:p w14:paraId="6A3B596D" w14:textId="77777777" w:rsidR="00E02BAF" w:rsidRPr="00E02BAF" w:rsidRDefault="00E02BAF" w:rsidP="00E02BAF">
      <w:pPr>
        <w:numPr>
          <w:ilvl w:val="0"/>
          <w:numId w:val="17"/>
        </w:numPr>
        <w:rPr>
          <w:lang w:val="en-AE"/>
        </w:rPr>
      </w:pPr>
      <w:r w:rsidRPr="00E02BAF">
        <w:rPr>
          <w:b/>
          <w:bCs/>
          <w:lang w:val="en-AE"/>
        </w:rPr>
        <w:t>Description:</w:t>
      </w:r>
      <w:r w:rsidRPr="00E02BAF">
        <w:rPr>
          <w:lang w:val="en-AE"/>
        </w:rPr>
        <w:t xml:space="preserve"> This use case allows an administrator to review the proof of payment uploaded by a parent and update the student's fee status accordingly.</w:t>
      </w:r>
    </w:p>
    <w:p w14:paraId="01E29A9F" w14:textId="77777777" w:rsidR="00E02BAF" w:rsidRPr="00E02BAF" w:rsidRDefault="00E02BAF" w:rsidP="00E02BAF">
      <w:pPr>
        <w:numPr>
          <w:ilvl w:val="0"/>
          <w:numId w:val="17"/>
        </w:numPr>
        <w:rPr>
          <w:lang w:val="en-AE"/>
        </w:rPr>
      </w:pPr>
      <w:r w:rsidRPr="00E02BAF">
        <w:rPr>
          <w:b/>
          <w:bCs/>
          <w:lang w:val="en-AE"/>
        </w:rPr>
        <w:t>Pre-conditions:</w:t>
      </w:r>
      <w:r w:rsidRPr="00E02BAF">
        <w:rPr>
          <w:lang w:val="en-AE"/>
        </w:rPr>
        <w:t xml:space="preserve"> The administrator must be logged in. The student must have an application with a "Pending Payment Verification" status and must have uploaded a payment receipt.</w:t>
      </w:r>
    </w:p>
    <w:p w14:paraId="6D526814" w14:textId="77777777" w:rsidR="00E02BAF" w:rsidRPr="00E02BAF" w:rsidRDefault="00E02BAF" w:rsidP="00E02BAF">
      <w:pPr>
        <w:numPr>
          <w:ilvl w:val="0"/>
          <w:numId w:val="17"/>
        </w:numPr>
        <w:rPr>
          <w:lang w:val="en-AE"/>
        </w:rPr>
      </w:pPr>
      <w:r w:rsidRPr="00E02BAF">
        <w:rPr>
          <w:b/>
          <w:bCs/>
          <w:lang w:val="en-AE"/>
        </w:rPr>
        <w:t>Post-conditions:</w:t>
      </w:r>
      <w:r w:rsidRPr="00E02BAF">
        <w:rPr>
          <w:lang w:val="en-AE"/>
        </w:rPr>
        <w:t xml:space="preserve"> The student's fee status is updated to "Verified" or remains "Pending." If verified, the student moves to the next stage of registration.</w:t>
      </w:r>
    </w:p>
    <w:p w14:paraId="0D6FA874" w14:textId="77777777" w:rsidR="00E02BAF" w:rsidRPr="00E02BAF" w:rsidRDefault="00E02BAF" w:rsidP="00E02BAF">
      <w:pPr>
        <w:numPr>
          <w:ilvl w:val="0"/>
          <w:numId w:val="17"/>
        </w:numPr>
        <w:rPr>
          <w:lang w:val="en-AE"/>
        </w:rPr>
      </w:pPr>
      <w:r w:rsidRPr="00E02BAF">
        <w:rPr>
          <w:b/>
          <w:bCs/>
          <w:lang w:val="en-AE"/>
        </w:rPr>
        <w:t>Main Flow:</w:t>
      </w:r>
    </w:p>
    <w:p w14:paraId="0F9E24D0" w14:textId="77777777" w:rsidR="00E02BAF" w:rsidRPr="00E02BAF" w:rsidRDefault="00E02BAF" w:rsidP="00E02BAF">
      <w:pPr>
        <w:numPr>
          <w:ilvl w:val="1"/>
          <w:numId w:val="17"/>
        </w:numPr>
        <w:rPr>
          <w:lang w:val="en-AE"/>
        </w:rPr>
      </w:pPr>
      <w:r w:rsidRPr="00E02BAF">
        <w:rPr>
          <w:lang w:val="en-AE"/>
        </w:rPr>
        <w:t>Administrator logs into the dashboard.</w:t>
      </w:r>
    </w:p>
    <w:p w14:paraId="40F6FBA8" w14:textId="77777777" w:rsidR="00E02BAF" w:rsidRPr="00E02BAF" w:rsidRDefault="00E02BAF" w:rsidP="00E02BAF">
      <w:pPr>
        <w:numPr>
          <w:ilvl w:val="1"/>
          <w:numId w:val="17"/>
        </w:numPr>
        <w:rPr>
          <w:lang w:val="en-AE"/>
        </w:rPr>
      </w:pPr>
      <w:r w:rsidRPr="00E02BAF">
        <w:rPr>
          <w:lang w:val="en-AE"/>
        </w:rPr>
        <w:t>Administrator navigates to the list of applications pending payment verification.</w:t>
      </w:r>
    </w:p>
    <w:p w14:paraId="5E21296E" w14:textId="77777777" w:rsidR="00E02BAF" w:rsidRPr="00E02BAF" w:rsidRDefault="00E02BAF" w:rsidP="00E02BAF">
      <w:pPr>
        <w:numPr>
          <w:ilvl w:val="1"/>
          <w:numId w:val="17"/>
        </w:numPr>
        <w:rPr>
          <w:lang w:val="en-AE"/>
        </w:rPr>
      </w:pPr>
      <w:r w:rsidRPr="00E02BAF">
        <w:rPr>
          <w:lang w:val="en-AE"/>
        </w:rPr>
        <w:t>Administrator selects a student from the list to view their application details.</w:t>
      </w:r>
    </w:p>
    <w:p w14:paraId="393F5327" w14:textId="77777777" w:rsidR="00E02BAF" w:rsidRPr="00E02BAF" w:rsidRDefault="00E02BAF" w:rsidP="00E02BAF">
      <w:pPr>
        <w:numPr>
          <w:ilvl w:val="1"/>
          <w:numId w:val="17"/>
        </w:numPr>
        <w:rPr>
          <w:lang w:val="en-AE"/>
        </w:rPr>
      </w:pPr>
      <w:r w:rsidRPr="00E02BAF">
        <w:rPr>
          <w:lang w:val="en-AE"/>
        </w:rPr>
        <w:t>The system displays the student's information and the uploaded payment receipt.</w:t>
      </w:r>
    </w:p>
    <w:p w14:paraId="4D65D21D" w14:textId="77777777" w:rsidR="00E02BAF" w:rsidRPr="00E02BAF" w:rsidRDefault="00E02BAF" w:rsidP="00E02BAF">
      <w:pPr>
        <w:numPr>
          <w:ilvl w:val="1"/>
          <w:numId w:val="17"/>
        </w:numPr>
        <w:rPr>
          <w:lang w:val="en-AE"/>
        </w:rPr>
      </w:pPr>
      <w:r w:rsidRPr="00E02BAF">
        <w:rPr>
          <w:lang w:val="en-AE"/>
        </w:rPr>
        <w:lastRenderedPageBreak/>
        <w:t>Administrator views the receipt and cross-references it with the school's financial records (externally).</w:t>
      </w:r>
    </w:p>
    <w:p w14:paraId="563A7F4C" w14:textId="77777777" w:rsidR="00E02BAF" w:rsidRPr="00E02BAF" w:rsidRDefault="00E02BAF" w:rsidP="00E02BAF">
      <w:pPr>
        <w:numPr>
          <w:ilvl w:val="1"/>
          <w:numId w:val="17"/>
        </w:numPr>
        <w:rPr>
          <w:lang w:val="en-AE"/>
        </w:rPr>
      </w:pPr>
      <w:r w:rsidRPr="00E02BAF">
        <w:rPr>
          <w:lang w:val="en-AE"/>
        </w:rPr>
        <w:t>If the payment is valid, the administrator clicks the "Verify Payment" button.</w:t>
      </w:r>
    </w:p>
    <w:p w14:paraId="1D325B81" w14:textId="77777777" w:rsidR="00E02BAF" w:rsidRPr="00E02BAF" w:rsidRDefault="00E02BAF" w:rsidP="00E02BAF">
      <w:pPr>
        <w:numPr>
          <w:ilvl w:val="1"/>
          <w:numId w:val="17"/>
        </w:numPr>
        <w:rPr>
          <w:lang w:val="en-AE"/>
        </w:rPr>
      </w:pPr>
      <w:r w:rsidRPr="00E02BAF">
        <w:rPr>
          <w:lang w:val="en-AE"/>
        </w:rPr>
        <w:t>The system updates the student's fee status to "Verified" and logs the action.</w:t>
      </w:r>
    </w:p>
    <w:p w14:paraId="2FED35FC" w14:textId="77777777" w:rsidR="00E02BAF" w:rsidRPr="00E02BAF" w:rsidRDefault="00E02BAF" w:rsidP="00E02BAF">
      <w:pPr>
        <w:numPr>
          <w:ilvl w:val="1"/>
          <w:numId w:val="17"/>
        </w:numPr>
        <w:rPr>
          <w:lang w:val="en-AE"/>
        </w:rPr>
      </w:pPr>
      <w:r w:rsidRPr="00E02BAF">
        <w:rPr>
          <w:lang w:val="en-AE"/>
        </w:rPr>
        <w:t>The system sends a notification to the parent that the payment has been confirmed.</w:t>
      </w:r>
    </w:p>
    <w:p w14:paraId="3A3CE162" w14:textId="77777777" w:rsidR="00E02BAF" w:rsidRPr="00E02BAF" w:rsidRDefault="00E02BAF" w:rsidP="00E02BAF">
      <w:pPr>
        <w:rPr>
          <w:lang w:val="en-AE"/>
        </w:rPr>
      </w:pPr>
      <w:r w:rsidRPr="00E02BAF">
        <w:rPr>
          <w:b/>
          <w:bCs/>
          <w:lang w:val="en-AE"/>
        </w:rPr>
        <w:t>Use Case 3: Assign Student to Section</w:t>
      </w:r>
    </w:p>
    <w:p w14:paraId="4C9F4877" w14:textId="77777777" w:rsidR="00E02BAF" w:rsidRPr="00E02BAF" w:rsidRDefault="00E02BAF" w:rsidP="00E02BAF">
      <w:pPr>
        <w:numPr>
          <w:ilvl w:val="0"/>
          <w:numId w:val="18"/>
        </w:numPr>
        <w:rPr>
          <w:lang w:val="en-AE"/>
        </w:rPr>
      </w:pPr>
      <w:r w:rsidRPr="00E02BAF">
        <w:rPr>
          <w:b/>
          <w:bCs/>
          <w:lang w:val="en-AE"/>
        </w:rPr>
        <w:t>ID:</w:t>
      </w:r>
      <w:r w:rsidRPr="00E02BAF">
        <w:rPr>
          <w:lang w:val="en-AE"/>
        </w:rPr>
        <w:t xml:space="preserve"> UC-003</w:t>
      </w:r>
    </w:p>
    <w:p w14:paraId="15ABCB3C" w14:textId="77777777" w:rsidR="00E02BAF" w:rsidRPr="00E02BAF" w:rsidRDefault="00E02BAF" w:rsidP="00E02BAF">
      <w:pPr>
        <w:numPr>
          <w:ilvl w:val="0"/>
          <w:numId w:val="18"/>
        </w:numPr>
        <w:rPr>
          <w:lang w:val="en-AE"/>
        </w:rPr>
      </w:pPr>
      <w:r w:rsidRPr="00E02BAF">
        <w:rPr>
          <w:b/>
          <w:bCs/>
          <w:lang w:val="en-AE"/>
        </w:rPr>
        <w:t>Name:</w:t>
      </w:r>
      <w:r w:rsidRPr="00E02BAF">
        <w:rPr>
          <w:lang w:val="en-AE"/>
        </w:rPr>
        <w:t xml:space="preserve"> Assign Student to Section</w:t>
      </w:r>
    </w:p>
    <w:p w14:paraId="7AA073A4" w14:textId="77777777" w:rsidR="00E02BAF" w:rsidRPr="00E02BAF" w:rsidRDefault="00E02BAF" w:rsidP="00E02BAF">
      <w:pPr>
        <w:numPr>
          <w:ilvl w:val="0"/>
          <w:numId w:val="18"/>
        </w:numPr>
        <w:rPr>
          <w:lang w:val="en-AE"/>
        </w:rPr>
      </w:pPr>
      <w:r w:rsidRPr="00E02BAF">
        <w:rPr>
          <w:b/>
          <w:bCs/>
          <w:lang w:val="en-AE"/>
        </w:rPr>
        <w:t>Actors:</w:t>
      </w:r>
      <w:r w:rsidRPr="00E02BAF">
        <w:rPr>
          <w:lang w:val="en-AE"/>
        </w:rPr>
        <w:t xml:space="preserve"> Administrator</w:t>
      </w:r>
    </w:p>
    <w:p w14:paraId="78815947" w14:textId="77777777" w:rsidR="00E02BAF" w:rsidRPr="00E02BAF" w:rsidRDefault="00E02BAF" w:rsidP="00E02BAF">
      <w:pPr>
        <w:numPr>
          <w:ilvl w:val="0"/>
          <w:numId w:val="18"/>
        </w:numPr>
        <w:rPr>
          <w:lang w:val="en-AE"/>
        </w:rPr>
      </w:pPr>
      <w:r w:rsidRPr="00E02BAF">
        <w:rPr>
          <w:b/>
          <w:bCs/>
          <w:lang w:val="en-AE"/>
        </w:rPr>
        <w:t>Description:</w:t>
      </w:r>
      <w:r w:rsidRPr="00E02BAF">
        <w:rPr>
          <w:lang w:val="en-AE"/>
        </w:rPr>
        <w:t xml:space="preserve"> This allows an administrator to assign a fully approved student to a specific class section for their grade level.</w:t>
      </w:r>
    </w:p>
    <w:p w14:paraId="154AFEFE" w14:textId="77777777" w:rsidR="00E02BAF" w:rsidRPr="00E02BAF" w:rsidRDefault="00E02BAF" w:rsidP="00E02BAF">
      <w:pPr>
        <w:numPr>
          <w:ilvl w:val="0"/>
          <w:numId w:val="18"/>
        </w:numPr>
        <w:rPr>
          <w:lang w:val="en-AE"/>
        </w:rPr>
      </w:pPr>
      <w:r w:rsidRPr="00E02BAF">
        <w:rPr>
          <w:b/>
          <w:bCs/>
          <w:lang w:val="en-AE"/>
        </w:rPr>
        <w:t>Pre-conditions:</w:t>
      </w:r>
      <w:r w:rsidRPr="00E02BAF">
        <w:rPr>
          <w:lang w:val="en-AE"/>
        </w:rPr>
        <w:t xml:space="preserve"> The administrator must be logged in. The student's application status must be "Approved" (meaning documents and payment are verified). Class sections must be pre-configured in the system.</w:t>
      </w:r>
    </w:p>
    <w:p w14:paraId="79251609" w14:textId="77777777" w:rsidR="00E02BAF" w:rsidRPr="00E02BAF" w:rsidRDefault="00E02BAF" w:rsidP="00E02BAF">
      <w:pPr>
        <w:numPr>
          <w:ilvl w:val="0"/>
          <w:numId w:val="18"/>
        </w:numPr>
        <w:rPr>
          <w:lang w:val="en-AE"/>
        </w:rPr>
      </w:pPr>
      <w:r w:rsidRPr="00E02BAF">
        <w:rPr>
          <w:b/>
          <w:bCs/>
          <w:lang w:val="en-AE"/>
        </w:rPr>
        <w:t>Post-conditions:</w:t>
      </w:r>
      <w:r w:rsidRPr="00E02BAF">
        <w:rPr>
          <w:lang w:val="en-AE"/>
        </w:rPr>
        <w:t xml:space="preserve"> The student is assigned to a section. The section's occupancy count is updated. The student's registration is marked as "Completed."</w:t>
      </w:r>
    </w:p>
    <w:p w14:paraId="1ECB4737" w14:textId="77777777" w:rsidR="00E02BAF" w:rsidRPr="00E02BAF" w:rsidRDefault="00E02BAF" w:rsidP="00E02BAF">
      <w:pPr>
        <w:numPr>
          <w:ilvl w:val="0"/>
          <w:numId w:val="18"/>
        </w:numPr>
        <w:rPr>
          <w:lang w:val="en-AE"/>
        </w:rPr>
      </w:pPr>
      <w:r w:rsidRPr="00E02BAF">
        <w:rPr>
          <w:b/>
          <w:bCs/>
          <w:lang w:val="en-AE"/>
        </w:rPr>
        <w:t>Main Flow:</w:t>
      </w:r>
    </w:p>
    <w:p w14:paraId="7777CAD7" w14:textId="77777777" w:rsidR="00E02BAF" w:rsidRPr="00E02BAF" w:rsidRDefault="00E02BAF" w:rsidP="00E02BAF">
      <w:pPr>
        <w:numPr>
          <w:ilvl w:val="1"/>
          <w:numId w:val="18"/>
        </w:numPr>
        <w:rPr>
          <w:lang w:val="en-AE"/>
        </w:rPr>
      </w:pPr>
      <w:r w:rsidRPr="00E02BAF">
        <w:rPr>
          <w:lang w:val="en-AE"/>
        </w:rPr>
        <w:t>Administrator logs into the dashboard.</w:t>
      </w:r>
    </w:p>
    <w:p w14:paraId="49AD8D58" w14:textId="77777777" w:rsidR="00E02BAF" w:rsidRPr="00E02BAF" w:rsidRDefault="00E02BAF" w:rsidP="00E02BAF">
      <w:pPr>
        <w:numPr>
          <w:ilvl w:val="1"/>
          <w:numId w:val="18"/>
        </w:numPr>
        <w:rPr>
          <w:lang w:val="en-AE"/>
        </w:rPr>
      </w:pPr>
      <w:r w:rsidRPr="00E02BAF">
        <w:rPr>
          <w:lang w:val="en-AE"/>
        </w:rPr>
        <w:t>Administrator navigates to the "Class Assignment" module.</w:t>
      </w:r>
    </w:p>
    <w:p w14:paraId="221450E5" w14:textId="77777777" w:rsidR="00E02BAF" w:rsidRPr="00E02BAF" w:rsidRDefault="00E02BAF" w:rsidP="00E02BAF">
      <w:pPr>
        <w:numPr>
          <w:ilvl w:val="1"/>
          <w:numId w:val="18"/>
        </w:numPr>
        <w:rPr>
          <w:lang w:val="en-AE"/>
        </w:rPr>
      </w:pPr>
      <w:r w:rsidRPr="00E02BAF">
        <w:rPr>
          <w:lang w:val="en-AE"/>
        </w:rPr>
        <w:t>Administrator selects a grade level to view the list of approved, unassigned students.</w:t>
      </w:r>
    </w:p>
    <w:p w14:paraId="00703890" w14:textId="77777777" w:rsidR="00E02BAF" w:rsidRPr="00E02BAF" w:rsidRDefault="00E02BAF" w:rsidP="00E02BAF">
      <w:pPr>
        <w:numPr>
          <w:ilvl w:val="1"/>
          <w:numId w:val="18"/>
        </w:numPr>
        <w:rPr>
          <w:lang w:val="en-AE"/>
        </w:rPr>
      </w:pPr>
      <w:r w:rsidRPr="00E02BAF">
        <w:rPr>
          <w:lang w:val="en-AE"/>
        </w:rPr>
        <w:t>The system displays the list of students and the available sections with their current occupancy.</w:t>
      </w:r>
    </w:p>
    <w:p w14:paraId="6C3697D8" w14:textId="77777777" w:rsidR="00E02BAF" w:rsidRPr="00E02BAF" w:rsidRDefault="00E02BAF" w:rsidP="00E02BAF">
      <w:pPr>
        <w:numPr>
          <w:ilvl w:val="1"/>
          <w:numId w:val="18"/>
        </w:numPr>
        <w:rPr>
          <w:lang w:val="en-AE"/>
        </w:rPr>
      </w:pPr>
      <w:r w:rsidRPr="00E02BAF">
        <w:rPr>
          <w:lang w:val="en-AE"/>
        </w:rPr>
        <w:t>Administrator selects a student.</w:t>
      </w:r>
    </w:p>
    <w:p w14:paraId="056C27C5" w14:textId="77777777" w:rsidR="00E02BAF" w:rsidRPr="00E02BAF" w:rsidRDefault="00E02BAF" w:rsidP="00E02BAF">
      <w:pPr>
        <w:numPr>
          <w:ilvl w:val="1"/>
          <w:numId w:val="18"/>
        </w:numPr>
        <w:rPr>
          <w:lang w:val="en-AE"/>
        </w:rPr>
      </w:pPr>
      <w:r w:rsidRPr="00E02BAF">
        <w:rPr>
          <w:lang w:val="en-AE"/>
        </w:rPr>
        <w:t>Administrator selects an available section from a dropdown list.</w:t>
      </w:r>
    </w:p>
    <w:p w14:paraId="213E579B" w14:textId="77777777" w:rsidR="00E02BAF" w:rsidRPr="00E02BAF" w:rsidRDefault="00E02BAF" w:rsidP="00E02BAF">
      <w:pPr>
        <w:numPr>
          <w:ilvl w:val="1"/>
          <w:numId w:val="18"/>
        </w:numPr>
        <w:rPr>
          <w:lang w:val="en-AE"/>
        </w:rPr>
      </w:pPr>
      <w:r w:rsidRPr="00E02BAF">
        <w:rPr>
          <w:lang w:val="en-AE"/>
        </w:rPr>
        <w:t>Administrator clicks the "Assign" button.</w:t>
      </w:r>
    </w:p>
    <w:p w14:paraId="6FB3A122" w14:textId="77777777" w:rsidR="00E02BAF" w:rsidRPr="00E02BAF" w:rsidRDefault="00E02BAF" w:rsidP="00E02BAF">
      <w:pPr>
        <w:numPr>
          <w:ilvl w:val="1"/>
          <w:numId w:val="18"/>
        </w:numPr>
        <w:rPr>
          <w:lang w:val="en-AE"/>
        </w:rPr>
      </w:pPr>
      <w:r w:rsidRPr="00E02BAF">
        <w:rPr>
          <w:lang w:val="en-AE"/>
        </w:rPr>
        <w:t>The system assigns the student to the section, updates their status to "Completed," and generates their timetable.</w:t>
      </w:r>
    </w:p>
    <w:p w14:paraId="59398EA9" w14:textId="77777777" w:rsidR="00E02BAF" w:rsidRPr="00E02BAF" w:rsidRDefault="00E02BAF" w:rsidP="00E02BAF">
      <w:pPr>
        <w:numPr>
          <w:ilvl w:val="1"/>
          <w:numId w:val="18"/>
        </w:numPr>
        <w:rPr>
          <w:lang w:val="en-AE"/>
        </w:rPr>
      </w:pPr>
      <w:r w:rsidRPr="00E02BAF">
        <w:rPr>
          <w:lang w:val="en-AE"/>
        </w:rPr>
        <w:lastRenderedPageBreak/>
        <w:t xml:space="preserve">The system sends a notification to the parent that registration is </w:t>
      </w:r>
      <w:proofErr w:type="gramStart"/>
      <w:r w:rsidRPr="00E02BAF">
        <w:rPr>
          <w:lang w:val="en-AE"/>
        </w:rPr>
        <w:t>complete</w:t>
      </w:r>
      <w:proofErr w:type="gramEnd"/>
      <w:r w:rsidRPr="00E02BAF">
        <w:rPr>
          <w:lang w:val="en-AE"/>
        </w:rPr>
        <w:t xml:space="preserve"> and the timetable is available.</w:t>
      </w:r>
    </w:p>
    <w:p w14:paraId="1022C63C" w14:textId="77777777" w:rsidR="00E02BAF" w:rsidRPr="00E02BAF" w:rsidRDefault="00E02BAF" w:rsidP="00E02BAF">
      <w:pPr>
        <w:rPr>
          <w:lang w:val="en-AE"/>
        </w:rPr>
      </w:pPr>
      <w:r w:rsidRPr="00E02BAF">
        <w:rPr>
          <w:b/>
          <w:bCs/>
          <w:lang w:val="en-AE"/>
        </w:rPr>
        <w:t>Use Case 4: Create New User Account</w:t>
      </w:r>
    </w:p>
    <w:p w14:paraId="211BA14C" w14:textId="77777777" w:rsidR="00E02BAF" w:rsidRPr="00E02BAF" w:rsidRDefault="00E02BAF" w:rsidP="00E02BAF">
      <w:pPr>
        <w:numPr>
          <w:ilvl w:val="0"/>
          <w:numId w:val="19"/>
        </w:numPr>
        <w:rPr>
          <w:lang w:val="en-AE"/>
        </w:rPr>
      </w:pPr>
      <w:r w:rsidRPr="00E02BAF">
        <w:rPr>
          <w:b/>
          <w:bCs/>
          <w:lang w:val="en-AE"/>
        </w:rPr>
        <w:t>ID:</w:t>
      </w:r>
      <w:r w:rsidRPr="00E02BAF">
        <w:rPr>
          <w:lang w:val="en-AE"/>
        </w:rPr>
        <w:t xml:space="preserve"> UC-004</w:t>
      </w:r>
    </w:p>
    <w:p w14:paraId="3C07AE9C" w14:textId="77777777" w:rsidR="00E02BAF" w:rsidRPr="00E02BAF" w:rsidRDefault="00E02BAF" w:rsidP="00E02BAF">
      <w:pPr>
        <w:numPr>
          <w:ilvl w:val="0"/>
          <w:numId w:val="19"/>
        </w:numPr>
        <w:rPr>
          <w:lang w:val="en-AE"/>
        </w:rPr>
      </w:pPr>
      <w:r w:rsidRPr="00E02BAF">
        <w:rPr>
          <w:b/>
          <w:bCs/>
          <w:lang w:val="en-AE"/>
        </w:rPr>
        <w:t>Name:</w:t>
      </w:r>
      <w:r w:rsidRPr="00E02BAF">
        <w:rPr>
          <w:lang w:val="en-AE"/>
        </w:rPr>
        <w:t xml:space="preserve"> Create New User Account</w:t>
      </w:r>
    </w:p>
    <w:p w14:paraId="0DC273E3" w14:textId="77777777" w:rsidR="00E02BAF" w:rsidRPr="00E02BAF" w:rsidRDefault="00E02BAF" w:rsidP="00E02BAF">
      <w:pPr>
        <w:numPr>
          <w:ilvl w:val="0"/>
          <w:numId w:val="19"/>
        </w:numPr>
        <w:rPr>
          <w:lang w:val="en-AE"/>
        </w:rPr>
      </w:pPr>
      <w:r w:rsidRPr="00E02BAF">
        <w:rPr>
          <w:b/>
          <w:bCs/>
          <w:lang w:val="en-AE"/>
        </w:rPr>
        <w:t>Actors:</w:t>
      </w:r>
      <w:r w:rsidRPr="00E02BAF">
        <w:rPr>
          <w:lang w:val="en-AE"/>
        </w:rPr>
        <w:t xml:space="preserve"> Administrator</w:t>
      </w:r>
    </w:p>
    <w:p w14:paraId="77E47D70" w14:textId="77777777" w:rsidR="00E02BAF" w:rsidRPr="00E02BAF" w:rsidRDefault="00E02BAF" w:rsidP="00E02BAF">
      <w:pPr>
        <w:numPr>
          <w:ilvl w:val="0"/>
          <w:numId w:val="19"/>
        </w:numPr>
        <w:rPr>
          <w:lang w:val="en-AE"/>
        </w:rPr>
      </w:pPr>
      <w:r w:rsidRPr="00E02BAF">
        <w:rPr>
          <w:b/>
          <w:bCs/>
          <w:lang w:val="en-AE"/>
        </w:rPr>
        <w:t>Description:</w:t>
      </w:r>
      <w:r w:rsidRPr="00E02BAF">
        <w:rPr>
          <w:lang w:val="en-AE"/>
        </w:rPr>
        <w:t xml:space="preserve"> This use case allows an administrator to create a new user account for a parent, student, or teacher, which then sends the login credentials to the user.</w:t>
      </w:r>
    </w:p>
    <w:p w14:paraId="13AD37D0" w14:textId="77777777" w:rsidR="00E02BAF" w:rsidRPr="00E02BAF" w:rsidRDefault="00E02BAF" w:rsidP="00E02BAF">
      <w:pPr>
        <w:numPr>
          <w:ilvl w:val="0"/>
          <w:numId w:val="19"/>
        </w:numPr>
        <w:rPr>
          <w:lang w:val="en-AE"/>
        </w:rPr>
      </w:pPr>
      <w:r w:rsidRPr="00E02BAF">
        <w:rPr>
          <w:b/>
          <w:bCs/>
          <w:lang w:val="en-AE"/>
        </w:rPr>
        <w:t>Pre-conditions:</w:t>
      </w:r>
      <w:r w:rsidRPr="00E02BAF">
        <w:rPr>
          <w:lang w:val="en-AE"/>
        </w:rPr>
        <w:t xml:space="preserve"> The administrator is logged into the system. The administrator has the necessary personal details of the new user (full name, email, phone number, role).</w:t>
      </w:r>
    </w:p>
    <w:p w14:paraId="7742DF6E" w14:textId="77777777" w:rsidR="00E02BAF" w:rsidRPr="00E02BAF" w:rsidRDefault="00E02BAF" w:rsidP="00E02BAF">
      <w:pPr>
        <w:numPr>
          <w:ilvl w:val="0"/>
          <w:numId w:val="19"/>
        </w:numPr>
        <w:rPr>
          <w:lang w:val="en-AE"/>
        </w:rPr>
      </w:pPr>
      <w:r w:rsidRPr="00E02BAF">
        <w:rPr>
          <w:b/>
          <w:bCs/>
          <w:lang w:val="en-AE"/>
        </w:rPr>
        <w:t>Post-conditions:</w:t>
      </w:r>
      <w:r w:rsidRPr="00E02BAF">
        <w:rPr>
          <w:lang w:val="en-AE"/>
        </w:rPr>
        <w:t xml:space="preserve"> A new user account is created in the system with the specified role. An email or SMS containing the initial username and a temporary password is sent to the user.</w:t>
      </w:r>
    </w:p>
    <w:p w14:paraId="5B8279FE" w14:textId="77777777" w:rsidR="00E02BAF" w:rsidRPr="00E02BAF" w:rsidRDefault="00E02BAF" w:rsidP="00E02BAF">
      <w:pPr>
        <w:numPr>
          <w:ilvl w:val="0"/>
          <w:numId w:val="19"/>
        </w:numPr>
        <w:rPr>
          <w:lang w:val="en-AE"/>
        </w:rPr>
      </w:pPr>
      <w:r w:rsidRPr="00E02BAF">
        <w:rPr>
          <w:b/>
          <w:bCs/>
          <w:lang w:val="en-AE"/>
        </w:rPr>
        <w:t>Main Flow:</w:t>
      </w:r>
    </w:p>
    <w:p w14:paraId="378EE901" w14:textId="77777777" w:rsidR="00E02BAF" w:rsidRPr="00E02BAF" w:rsidRDefault="00E02BAF" w:rsidP="00E02BAF">
      <w:pPr>
        <w:numPr>
          <w:ilvl w:val="1"/>
          <w:numId w:val="19"/>
        </w:numPr>
        <w:rPr>
          <w:lang w:val="en-AE"/>
        </w:rPr>
      </w:pPr>
      <w:r w:rsidRPr="00E02BAF">
        <w:rPr>
          <w:lang w:val="en-AE"/>
        </w:rPr>
        <w:t>Administrator navigates to the "User Management" section of the dashboard.</w:t>
      </w:r>
    </w:p>
    <w:p w14:paraId="008D9C24" w14:textId="77777777" w:rsidR="00E02BAF" w:rsidRPr="00E02BAF" w:rsidRDefault="00E02BAF" w:rsidP="00E02BAF">
      <w:pPr>
        <w:numPr>
          <w:ilvl w:val="1"/>
          <w:numId w:val="19"/>
        </w:numPr>
        <w:rPr>
          <w:lang w:val="en-AE"/>
        </w:rPr>
      </w:pPr>
      <w:r w:rsidRPr="00E02BAF">
        <w:rPr>
          <w:lang w:val="en-AE"/>
        </w:rPr>
        <w:t>Administrator clicks "Create New User".</w:t>
      </w:r>
    </w:p>
    <w:p w14:paraId="53ABBD36" w14:textId="77777777" w:rsidR="00E02BAF" w:rsidRPr="00E02BAF" w:rsidRDefault="00E02BAF" w:rsidP="00E02BAF">
      <w:pPr>
        <w:numPr>
          <w:ilvl w:val="1"/>
          <w:numId w:val="19"/>
        </w:numPr>
        <w:rPr>
          <w:lang w:val="en-AE"/>
        </w:rPr>
      </w:pPr>
      <w:r w:rsidRPr="00E02BAF">
        <w:rPr>
          <w:lang w:val="en-AE"/>
        </w:rPr>
        <w:t>Administrator fills in the user's details: full name, email address, phone number, and selects the user role (Parent/Student, Teacher).</w:t>
      </w:r>
    </w:p>
    <w:p w14:paraId="7E8699EE" w14:textId="77777777" w:rsidR="00E02BAF" w:rsidRPr="00E02BAF" w:rsidRDefault="00E02BAF" w:rsidP="00E02BAF">
      <w:pPr>
        <w:numPr>
          <w:ilvl w:val="1"/>
          <w:numId w:val="19"/>
        </w:numPr>
        <w:rPr>
          <w:lang w:val="en-AE"/>
        </w:rPr>
      </w:pPr>
      <w:r w:rsidRPr="00E02BAF">
        <w:rPr>
          <w:lang w:val="en-AE"/>
        </w:rPr>
        <w:t>Administrator confirms the creation of the account.</w:t>
      </w:r>
    </w:p>
    <w:p w14:paraId="0CCC388C" w14:textId="77777777" w:rsidR="00E02BAF" w:rsidRPr="00E02BAF" w:rsidRDefault="00E02BAF" w:rsidP="00E02BAF">
      <w:pPr>
        <w:numPr>
          <w:ilvl w:val="1"/>
          <w:numId w:val="19"/>
        </w:numPr>
        <w:rPr>
          <w:lang w:val="en-AE"/>
        </w:rPr>
      </w:pPr>
      <w:r w:rsidRPr="00E02BAF">
        <w:rPr>
          <w:lang w:val="en-AE"/>
        </w:rPr>
        <w:t>The system creates the new user account in the database.</w:t>
      </w:r>
    </w:p>
    <w:p w14:paraId="11A21AB8" w14:textId="77777777" w:rsidR="00E02BAF" w:rsidRPr="00E02BAF" w:rsidRDefault="00E02BAF" w:rsidP="00E02BAF">
      <w:pPr>
        <w:numPr>
          <w:ilvl w:val="1"/>
          <w:numId w:val="19"/>
        </w:numPr>
        <w:rPr>
          <w:lang w:val="en-AE"/>
        </w:rPr>
      </w:pPr>
      <w:r w:rsidRPr="00E02BAF">
        <w:rPr>
          <w:lang w:val="en-AE"/>
        </w:rPr>
        <w:t>The system generates a temporary password.</w:t>
      </w:r>
    </w:p>
    <w:p w14:paraId="12E7BFBE" w14:textId="77777777" w:rsidR="00E02BAF" w:rsidRPr="00E02BAF" w:rsidRDefault="00E02BAF" w:rsidP="00E02BAF">
      <w:pPr>
        <w:numPr>
          <w:ilvl w:val="1"/>
          <w:numId w:val="19"/>
        </w:numPr>
        <w:rPr>
          <w:lang w:val="en-AE"/>
        </w:rPr>
      </w:pPr>
      <w:r w:rsidRPr="00E02BAF">
        <w:rPr>
          <w:lang w:val="en-AE"/>
        </w:rPr>
        <w:t>The system sends an email or SMS to the user with their username (email) and the temporary password, along with a link to log in.</w:t>
      </w:r>
    </w:p>
    <w:p w14:paraId="5FB386A8" w14:textId="77777777" w:rsidR="00E02BAF" w:rsidRPr="00E02BAF" w:rsidRDefault="00E02BAF" w:rsidP="00E02BAF">
      <w:pPr>
        <w:numPr>
          <w:ilvl w:val="1"/>
          <w:numId w:val="19"/>
        </w:numPr>
        <w:rPr>
          <w:lang w:val="en-AE"/>
        </w:rPr>
      </w:pPr>
      <w:r w:rsidRPr="00E02BAF">
        <w:rPr>
          <w:lang w:val="en-AE"/>
        </w:rPr>
        <w:t>The system displays a success message to the Administrator.</w:t>
      </w:r>
    </w:p>
    <w:p w14:paraId="0541C270" w14:textId="77777777" w:rsidR="00E02BAF" w:rsidRPr="00E02BAF" w:rsidRDefault="00E02BAF" w:rsidP="000F2619">
      <w:pPr>
        <w:pStyle w:val="Heading1"/>
        <w:rPr>
          <w:lang w:val="en-AE"/>
        </w:rPr>
      </w:pPr>
      <w:bookmarkStart w:id="6" w:name="_Toc210091591"/>
      <w:r w:rsidRPr="00E02BAF">
        <w:rPr>
          <w:lang w:val="en-AE"/>
        </w:rPr>
        <w:t>7. Requirements Specifications</w:t>
      </w:r>
      <w:bookmarkEnd w:id="6"/>
    </w:p>
    <w:p w14:paraId="46CCE947" w14:textId="77777777" w:rsidR="00E02BAF" w:rsidRPr="00E02BAF" w:rsidRDefault="00E02BAF" w:rsidP="00E02BAF">
      <w:pPr>
        <w:rPr>
          <w:lang w:val="en-AE"/>
        </w:rPr>
      </w:pPr>
      <w:r w:rsidRPr="00E02BAF">
        <w:rPr>
          <w:lang w:val="en-AE"/>
        </w:rPr>
        <w:t>Here are three requirements specified using Structured Natural Language.</w:t>
      </w:r>
    </w:p>
    <w:p w14:paraId="3E1E112D" w14:textId="77777777" w:rsidR="00E02BAF" w:rsidRPr="00E02BAF" w:rsidRDefault="00E02BAF" w:rsidP="00E02BAF">
      <w:pPr>
        <w:rPr>
          <w:lang w:val="en-AE"/>
        </w:rPr>
      </w:pPr>
      <w:r w:rsidRPr="00E02BAF">
        <w:rPr>
          <w:b/>
          <w:bCs/>
          <w:lang w:val="en-AE"/>
        </w:rPr>
        <w:t>Specification 1</w:t>
      </w:r>
    </w:p>
    <w:p w14:paraId="2285B0A9" w14:textId="77777777" w:rsidR="00E02BAF" w:rsidRPr="00E02BAF" w:rsidRDefault="00E02BAF" w:rsidP="00E02BAF">
      <w:pPr>
        <w:numPr>
          <w:ilvl w:val="0"/>
          <w:numId w:val="20"/>
        </w:numPr>
        <w:rPr>
          <w:lang w:val="en-AE"/>
        </w:rPr>
      </w:pPr>
      <w:r w:rsidRPr="00E02BAF">
        <w:rPr>
          <w:b/>
          <w:bCs/>
          <w:lang w:val="en-AE"/>
        </w:rPr>
        <w:t>ID:</w:t>
      </w:r>
      <w:r w:rsidRPr="00E02BAF">
        <w:rPr>
          <w:lang w:val="en-AE"/>
        </w:rPr>
        <w:t xml:space="preserve"> FR-012</w:t>
      </w:r>
    </w:p>
    <w:p w14:paraId="7DD6F78B" w14:textId="77777777" w:rsidR="00E02BAF" w:rsidRPr="00E02BAF" w:rsidRDefault="00E02BAF" w:rsidP="00E02BAF">
      <w:pPr>
        <w:numPr>
          <w:ilvl w:val="0"/>
          <w:numId w:val="20"/>
        </w:numPr>
        <w:rPr>
          <w:lang w:val="en-AE"/>
        </w:rPr>
      </w:pPr>
      <w:r w:rsidRPr="00E02BAF">
        <w:rPr>
          <w:b/>
          <w:bCs/>
          <w:lang w:val="en-AE"/>
        </w:rPr>
        <w:lastRenderedPageBreak/>
        <w:t>Function:</w:t>
      </w:r>
      <w:r w:rsidRPr="00E02BAF">
        <w:rPr>
          <w:lang w:val="en-AE"/>
        </w:rPr>
        <w:t xml:space="preserve"> Approve or Reject a Document</w:t>
      </w:r>
    </w:p>
    <w:p w14:paraId="3AE37985" w14:textId="77777777" w:rsidR="00E02BAF" w:rsidRPr="00E02BAF" w:rsidRDefault="00E02BAF" w:rsidP="00E02BAF">
      <w:pPr>
        <w:numPr>
          <w:ilvl w:val="0"/>
          <w:numId w:val="20"/>
        </w:numPr>
        <w:rPr>
          <w:lang w:val="en-AE"/>
        </w:rPr>
      </w:pPr>
      <w:r w:rsidRPr="00E02BAF">
        <w:rPr>
          <w:b/>
          <w:bCs/>
          <w:lang w:val="en-AE"/>
        </w:rPr>
        <w:t>Source:</w:t>
      </w:r>
      <w:r w:rsidRPr="00E02BAF">
        <w:rPr>
          <w:lang w:val="en-AE"/>
        </w:rPr>
        <w:t xml:space="preserve"> Administrator Interview</w:t>
      </w:r>
    </w:p>
    <w:p w14:paraId="43B9BE0E" w14:textId="77777777" w:rsidR="00E02BAF" w:rsidRPr="00E02BAF" w:rsidRDefault="00E02BAF" w:rsidP="00E02BAF">
      <w:pPr>
        <w:numPr>
          <w:ilvl w:val="0"/>
          <w:numId w:val="20"/>
        </w:numPr>
        <w:rPr>
          <w:lang w:val="en-AE"/>
        </w:rPr>
      </w:pPr>
      <w:r w:rsidRPr="00E02BAF">
        <w:rPr>
          <w:b/>
          <w:bCs/>
          <w:lang w:val="en-AE"/>
        </w:rPr>
        <w:t>Description:</w:t>
      </w:r>
      <w:r w:rsidRPr="00E02BAF">
        <w:rPr>
          <w:lang w:val="en-AE"/>
        </w:rPr>
        <w:t xml:space="preserve"> The system shall allow an </w:t>
      </w:r>
      <w:r w:rsidRPr="00E02BAF">
        <w:rPr>
          <w:b/>
          <w:bCs/>
          <w:lang w:val="en-AE"/>
        </w:rPr>
        <w:t>Administrator</w:t>
      </w:r>
      <w:r w:rsidRPr="00E02BAF">
        <w:rPr>
          <w:lang w:val="en-AE"/>
        </w:rPr>
        <w:t xml:space="preserve"> to review an uploaded </w:t>
      </w:r>
      <w:r w:rsidRPr="00E02BAF">
        <w:rPr>
          <w:b/>
          <w:bCs/>
          <w:lang w:val="en-AE"/>
        </w:rPr>
        <w:t>Document</w:t>
      </w:r>
      <w:r w:rsidRPr="00E02BAF">
        <w:rPr>
          <w:lang w:val="en-AE"/>
        </w:rPr>
        <w:t xml:space="preserve"> associated with a </w:t>
      </w:r>
      <w:r w:rsidRPr="00E02BAF">
        <w:rPr>
          <w:b/>
          <w:bCs/>
          <w:lang w:val="en-AE"/>
        </w:rPr>
        <w:t>Student Application</w:t>
      </w:r>
      <w:r w:rsidRPr="00E02BAF">
        <w:rPr>
          <w:lang w:val="en-AE"/>
        </w:rPr>
        <w:t xml:space="preserve"> and mark it as either "Verified" or "Rejected."</w:t>
      </w:r>
    </w:p>
    <w:p w14:paraId="47BCF7A7" w14:textId="77777777" w:rsidR="00E02BAF" w:rsidRPr="00E02BAF" w:rsidRDefault="00E02BAF" w:rsidP="00E02BAF">
      <w:pPr>
        <w:numPr>
          <w:ilvl w:val="0"/>
          <w:numId w:val="20"/>
        </w:numPr>
        <w:rPr>
          <w:lang w:val="en-AE"/>
        </w:rPr>
      </w:pPr>
      <w:r w:rsidRPr="00E02BAF">
        <w:rPr>
          <w:b/>
          <w:bCs/>
          <w:lang w:val="en-AE"/>
        </w:rPr>
        <w:t>Inputs:</w:t>
      </w:r>
      <w:r w:rsidRPr="00E02BAF">
        <w:rPr>
          <w:lang w:val="en-AE"/>
        </w:rPr>
        <w:t xml:space="preserve"> Student Application ID, Document File.</w:t>
      </w:r>
    </w:p>
    <w:p w14:paraId="37758FF8" w14:textId="77777777" w:rsidR="00E02BAF" w:rsidRPr="00E02BAF" w:rsidRDefault="00E02BAF" w:rsidP="00E02BAF">
      <w:pPr>
        <w:numPr>
          <w:ilvl w:val="0"/>
          <w:numId w:val="20"/>
        </w:numPr>
        <w:rPr>
          <w:lang w:val="en-AE"/>
        </w:rPr>
      </w:pPr>
      <w:r w:rsidRPr="00E02BAF">
        <w:rPr>
          <w:b/>
          <w:bCs/>
          <w:lang w:val="en-AE"/>
        </w:rPr>
        <w:t>Action:</w:t>
      </w:r>
      <w:r w:rsidRPr="00E02BAF">
        <w:rPr>
          <w:lang w:val="en-AE"/>
        </w:rPr>
        <w:t xml:space="preserve"> If the document is rejected, the system shall require the Administrator to provide a brief reason for rejection.</w:t>
      </w:r>
    </w:p>
    <w:p w14:paraId="3420EFD1" w14:textId="77777777" w:rsidR="00E02BAF" w:rsidRPr="00E02BAF" w:rsidRDefault="00E02BAF" w:rsidP="00E02BAF">
      <w:pPr>
        <w:numPr>
          <w:ilvl w:val="0"/>
          <w:numId w:val="20"/>
        </w:numPr>
        <w:rPr>
          <w:lang w:val="en-AE"/>
        </w:rPr>
      </w:pPr>
      <w:r w:rsidRPr="00E02BAF">
        <w:rPr>
          <w:b/>
          <w:bCs/>
          <w:lang w:val="en-AE"/>
        </w:rPr>
        <w:t>Outputs:</w:t>
      </w:r>
      <w:r w:rsidRPr="00E02BAF">
        <w:rPr>
          <w:lang w:val="en-AE"/>
        </w:rPr>
        <w:t xml:space="preserve"> The document's status is updated. A notification with the reason is sent to the </w:t>
      </w:r>
      <w:r w:rsidRPr="00E02BAF">
        <w:rPr>
          <w:b/>
          <w:bCs/>
          <w:lang w:val="en-AE"/>
        </w:rPr>
        <w:t>Parent/Student</w:t>
      </w:r>
      <w:r w:rsidRPr="00E02BAF">
        <w:rPr>
          <w:lang w:val="en-AE"/>
        </w:rPr>
        <w:t xml:space="preserve"> if the document is rejected.</w:t>
      </w:r>
    </w:p>
    <w:p w14:paraId="6E9CECC8" w14:textId="77777777" w:rsidR="00E02BAF" w:rsidRPr="00E02BAF" w:rsidRDefault="00E02BAF" w:rsidP="00E02BAF">
      <w:pPr>
        <w:rPr>
          <w:lang w:val="en-AE"/>
        </w:rPr>
      </w:pPr>
      <w:r w:rsidRPr="00E02BAF">
        <w:rPr>
          <w:b/>
          <w:bCs/>
          <w:lang w:val="en-AE"/>
        </w:rPr>
        <w:t>Specification 2</w:t>
      </w:r>
    </w:p>
    <w:p w14:paraId="153495EB" w14:textId="77777777" w:rsidR="00E02BAF" w:rsidRPr="00E02BAF" w:rsidRDefault="00E02BAF" w:rsidP="00E02BAF">
      <w:pPr>
        <w:numPr>
          <w:ilvl w:val="0"/>
          <w:numId w:val="21"/>
        </w:numPr>
        <w:rPr>
          <w:lang w:val="en-AE"/>
        </w:rPr>
      </w:pPr>
      <w:r w:rsidRPr="00E02BAF">
        <w:rPr>
          <w:b/>
          <w:bCs/>
          <w:lang w:val="en-AE"/>
        </w:rPr>
        <w:t>ID:</w:t>
      </w:r>
      <w:r w:rsidRPr="00E02BAF">
        <w:rPr>
          <w:lang w:val="en-AE"/>
        </w:rPr>
        <w:t xml:space="preserve"> FR-020</w:t>
      </w:r>
    </w:p>
    <w:p w14:paraId="1D680328" w14:textId="77777777" w:rsidR="00E02BAF" w:rsidRPr="00E02BAF" w:rsidRDefault="00E02BAF" w:rsidP="00E02BAF">
      <w:pPr>
        <w:numPr>
          <w:ilvl w:val="0"/>
          <w:numId w:val="21"/>
        </w:numPr>
        <w:rPr>
          <w:lang w:val="en-AE"/>
        </w:rPr>
      </w:pPr>
      <w:r w:rsidRPr="00E02BAF">
        <w:rPr>
          <w:b/>
          <w:bCs/>
          <w:lang w:val="en-AE"/>
        </w:rPr>
        <w:t>Function:</w:t>
      </w:r>
      <w:r w:rsidRPr="00E02BAF">
        <w:rPr>
          <w:lang w:val="en-AE"/>
        </w:rPr>
        <w:t xml:space="preserve"> View Final Timetable</w:t>
      </w:r>
    </w:p>
    <w:p w14:paraId="3A4DE482" w14:textId="77777777" w:rsidR="00E02BAF" w:rsidRPr="00E02BAF" w:rsidRDefault="00E02BAF" w:rsidP="00E02BAF">
      <w:pPr>
        <w:numPr>
          <w:ilvl w:val="0"/>
          <w:numId w:val="21"/>
        </w:numPr>
        <w:rPr>
          <w:lang w:val="en-AE"/>
        </w:rPr>
      </w:pPr>
      <w:r w:rsidRPr="00E02BAF">
        <w:rPr>
          <w:b/>
          <w:bCs/>
          <w:lang w:val="en-AE"/>
        </w:rPr>
        <w:t>Source:</w:t>
      </w:r>
      <w:r w:rsidRPr="00E02BAF">
        <w:rPr>
          <w:lang w:val="en-AE"/>
        </w:rPr>
        <w:t xml:space="preserve"> Parent/Student Questionnaire</w:t>
      </w:r>
    </w:p>
    <w:p w14:paraId="594413EF" w14:textId="77777777" w:rsidR="00E02BAF" w:rsidRPr="00E02BAF" w:rsidRDefault="00E02BAF" w:rsidP="00E02BAF">
      <w:pPr>
        <w:numPr>
          <w:ilvl w:val="0"/>
          <w:numId w:val="21"/>
        </w:numPr>
        <w:rPr>
          <w:lang w:val="en-AE"/>
        </w:rPr>
      </w:pPr>
      <w:r w:rsidRPr="00E02BAF">
        <w:rPr>
          <w:b/>
          <w:bCs/>
          <w:lang w:val="en-AE"/>
        </w:rPr>
        <w:t>Description:</w:t>
      </w:r>
      <w:r w:rsidRPr="00E02BAF">
        <w:rPr>
          <w:lang w:val="en-AE"/>
        </w:rPr>
        <w:t xml:space="preserve"> The system shall allow a </w:t>
      </w:r>
      <w:r w:rsidRPr="00E02BAF">
        <w:rPr>
          <w:b/>
          <w:bCs/>
          <w:lang w:val="en-AE"/>
        </w:rPr>
        <w:t>Parent/Student</w:t>
      </w:r>
      <w:r w:rsidRPr="00E02BAF">
        <w:rPr>
          <w:lang w:val="en-AE"/>
        </w:rPr>
        <w:t xml:space="preserve"> to view the </w:t>
      </w:r>
      <w:proofErr w:type="gramStart"/>
      <w:r w:rsidRPr="00E02BAF">
        <w:rPr>
          <w:b/>
          <w:bCs/>
          <w:lang w:val="en-AE"/>
        </w:rPr>
        <w:t>Student's</w:t>
      </w:r>
      <w:proofErr w:type="gramEnd"/>
      <w:r w:rsidRPr="00E02BAF">
        <w:rPr>
          <w:lang w:val="en-AE"/>
        </w:rPr>
        <w:t xml:space="preserve"> final timetable only after their application status is marked as "Completed."</w:t>
      </w:r>
    </w:p>
    <w:p w14:paraId="23BDA752" w14:textId="77777777" w:rsidR="00E02BAF" w:rsidRPr="00E02BAF" w:rsidRDefault="00E02BAF" w:rsidP="00E02BAF">
      <w:pPr>
        <w:numPr>
          <w:ilvl w:val="0"/>
          <w:numId w:val="21"/>
        </w:numPr>
        <w:rPr>
          <w:lang w:val="en-AE"/>
        </w:rPr>
      </w:pPr>
      <w:r w:rsidRPr="00E02BAF">
        <w:rPr>
          <w:b/>
          <w:bCs/>
          <w:lang w:val="en-AE"/>
        </w:rPr>
        <w:t>Pre-condition:</w:t>
      </w:r>
      <w:r w:rsidRPr="00E02BAF">
        <w:rPr>
          <w:lang w:val="en-AE"/>
        </w:rPr>
        <w:t xml:space="preserve"> The </w:t>
      </w:r>
      <w:r w:rsidRPr="00E02BAF">
        <w:rPr>
          <w:b/>
          <w:bCs/>
          <w:lang w:val="en-AE"/>
        </w:rPr>
        <w:t>Administrator</w:t>
      </w:r>
      <w:r w:rsidRPr="00E02BAF">
        <w:rPr>
          <w:lang w:val="en-AE"/>
        </w:rPr>
        <w:t xml:space="preserve"> must have assigned the student to a section.</w:t>
      </w:r>
    </w:p>
    <w:p w14:paraId="3DC8B30E" w14:textId="77777777" w:rsidR="00E02BAF" w:rsidRPr="00E02BAF" w:rsidRDefault="00E02BAF" w:rsidP="00E02BAF">
      <w:pPr>
        <w:numPr>
          <w:ilvl w:val="0"/>
          <w:numId w:val="21"/>
        </w:numPr>
        <w:rPr>
          <w:lang w:val="en-AE"/>
        </w:rPr>
      </w:pPr>
      <w:r w:rsidRPr="00E02BAF">
        <w:rPr>
          <w:b/>
          <w:bCs/>
          <w:lang w:val="en-AE"/>
        </w:rPr>
        <w:t>Action:</w:t>
      </w:r>
      <w:r w:rsidRPr="00E02BAF">
        <w:rPr>
          <w:lang w:val="en-AE"/>
        </w:rPr>
        <w:t xml:space="preserve"> The system presents the timetable in a clear, weekly-view grid format.</w:t>
      </w:r>
    </w:p>
    <w:p w14:paraId="5789F7C0" w14:textId="77777777" w:rsidR="00E02BAF" w:rsidRPr="00E02BAF" w:rsidRDefault="00E02BAF" w:rsidP="00E02BAF">
      <w:pPr>
        <w:numPr>
          <w:ilvl w:val="0"/>
          <w:numId w:val="21"/>
        </w:numPr>
        <w:rPr>
          <w:lang w:val="en-AE"/>
        </w:rPr>
      </w:pPr>
      <w:r w:rsidRPr="00E02BAF">
        <w:rPr>
          <w:b/>
          <w:bCs/>
          <w:lang w:val="en-AE"/>
        </w:rPr>
        <w:t>Outputs:</w:t>
      </w:r>
      <w:r w:rsidRPr="00E02BAF">
        <w:rPr>
          <w:lang w:val="en-AE"/>
        </w:rPr>
        <w:t xml:space="preserve"> A display of the student's class schedule, including subjects, teacher names, and room numbers for each period.</w:t>
      </w:r>
    </w:p>
    <w:p w14:paraId="62F26E85" w14:textId="77777777" w:rsidR="00E02BAF" w:rsidRPr="00E02BAF" w:rsidRDefault="00E02BAF" w:rsidP="00E02BAF">
      <w:pPr>
        <w:rPr>
          <w:lang w:val="en-AE"/>
        </w:rPr>
      </w:pPr>
      <w:r w:rsidRPr="00E02BAF">
        <w:rPr>
          <w:b/>
          <w:bCs/>
          <w:lang w:val="en-AE"/>
        </w:rPr>
        <w:t>Specification 3</w:t>
      </w:r>
    </w:p>
    <w:p w14:paraId="0986C221" w14:textId="77777777" w:rsidR="00E02BAF" w:rsidRPr="00E02BAF" w:rsidRDefault="00E02BAF" w:rsidP="00E02BAF">
      <w:pPr>
        <w:numPr>
          <w:ilvl w:val="0"/>
          <w:numId w:val="22"/>
        </w:numPr>
        <w:rPr>
          <w:lang w:val="en-AE"/>
        </w:rPr>
      </w:pPr>
      <w:r w:rsidRPr="00E02BAF">
        <w:rPr>
          <w:b/>
          <w:bCs/>
          <w:lang w:val="en-AE"/>
        </w:rPr>
        <w:t>ID:</w:t>
      </w:r>
      <w:r w:rsidRPr="00E02BAF">
        <w:rPr>
          <w:lang w:val="en-AE"/>
        </w:rPr>
        <w:t xml:space="preserve"> FR-023</w:t>
      </w:r>
    </w:p>
    <w:p w14:paraId="11D22F5A" w14:textId="77777777" w:rsidR="00E02BAF" w:rsidRPr="00E02BAF" w:rsidRDefault="00E02BAF" w:rsidP="00E02BAF">
      <w:pPr>
        <w:numPr>
          <w:ilvl w:val="0"/>
          <w:numId w:val="22"/>
        </w:numPr>
        <w:rPr>
          <w:lang w:val="en-AE"/>
        </w:rPr>
      </w:pPr>
      <w:r w:rsidRPr="00E02BAF">
        <w:rPr>
          <w:b/>
          <w:bCs/>
          <w:lang w:val="en-AE"/>
        </w:rPr>
        <w:t>Function:</w:t>
      </w:r>
      <w:r w:rsidRPr="00E02BAF">
        <w:rPr>
          <w:lang w:val="en-AE"/>
        </w:rPr>
        <w:t xml:space="preserve"> Generate Class Roster</w:t>
      </w:r>
    </w:p>
    <w:p w14:paraId="476F4E7C" w14:textId="77777777" w:rsidR="00E02BAF" w:rsidRPr="00E02BAF" w:rsidRDefault="00E02BAF" w:rsidP="00E02BAF">
      <w:pPr>
        <w:numPr>
          <w:ilvl w:val="0"/>
          <w:numId w:val="22"/>
        </w:numPr>
        <w:rPr>
          <w:lang w:val="en-AE"/>
        </w:rPr>
      </w:pPr>
      <w:r w:rsidRPr="00E02BAF">
        <w:rPr>
          <w:b/>
          <w:bCs/>
          <w:lang w:val="en-AE"/>
        </w:rPr>
        <w:t>Source:</w:t>
      </w:r>
      <w:r w:rsidRPr="00E02BAF">
        <w:rPr>
          <w:lang w:val="en-AE"/>
        </w:rPr>
        <w:t xml:space="preserve"> Teacher Interview</w:t>
      </w:r>
    </w:p>
    <w:p w14:paraId="1422CD22" w14:textId="77777777" w:rsidR="00E02BAF" w:rsidRPr="00E02BAF" w:rsidRDefault="00E02BAF" w:rsidP="00E02BAF">
      <w:pPr>
        <w:numPr>
          <w:ilvl w:val="0"/>
          <w:numId w:val="22"/>
        </w:numPr>
        <w:rPr>
          <w:lang w:val="en-AE"/>
        </w:rPr>
      </w:pPr>
      <w:r w:rsidRPr="00E02BAF">
        <w:rPr>
          <w:b/>
          <w:bCs/>
          <w:lang w:val="en-AE"/>
        </w:rPr>
        <w:t>Description:</w:t>
      </w:r>
      <w:r w:rsidRPr="00E02BAF">
        <w:rPr>
          <w:lang w:val="en-AE"/>
        </w:rPr>
        <w:t xml:space="preserve"> The system shall allow an </w:t>
      </w:r>
      <w:r w:rsidRPr="00E02BAF">
        <w:rPr>
          <w:b/>
          <w:bCs/>
          <w:lang w:val="en-AE"/>
        </w:rPr>
        <w:t>Administrator</w:t>
      </w:r>
      <w:r w:rsidRPr="00E02BAF">
        <w:rPr>
          <w:lang w:val="en-AE"/>
        </w:rPr>
        <w:t xml:space="preserve"> or </w:t>
      </w:r>
      <w:r w:rsidRPr="00E02BAF">
        <w:rPr>
          <w:b/>
          <w:bCs/>
          <w:lang w:val="en-AE"/>
        </w:rPr>
        <w:t>Teacher</w:t>
      </w:r>
      <w:r w:rsidRPr="00E02BAF">
        <w:rPr>
          <w:lang w:val="en-AE"/>
        </w:rPr>
        <w:t xml:space="preserve"> to generate a </w:t>
      </w:r>
      <w:r w:rsidRPr="00E02BAF">
        <w:rPr>
          <w:b/>
          <w:bCs/>
          <w:lang w:val="en-AE"/>
        </w:rPr>
        <w:t>Class Roster</w:t>
      </w:r>
      <w:r w:rsidRPr="00E02BAF">
        <w:rPr>
          <w:lang w:val="en-AE"/>
        </w:rPr>
        <w:t xml:space="preserve"> report for any given class section.</w:t>
      </w:r>
    </w:p>
    <w:p w14:paraId="16243BEA" w14:textId="77777777" w:rsidR="00E02BAF" w:rsidRPr="00E02BAF" w:rsidRDefault="00E02BAF" w:rsidP="00E02BAF">
      <w:pPr>
        <w:numPr>
          <w:ilvl w:val="0"/>
          <w:numId w:val="22"/>
        </w:numPr>
        <w:rPr>
          <w:lang w:val="en-AE"/>
        </w:rPr>
      </w:pPr>
      <w:r w:rsidRPr="00E02BAF">
        <w:rPr>
          <w:b/>
          <w:bCs/>
          <w:lang w:val="en-AE"/>
        </w:rPr>
        <w:t>Inputs:</w:t>
      </w:r>
      <w:r w:rsidRPr="00E02BAF">
        <w:rPr>
          <w:lang w:val="en-AE"/>
        </w:rPr>
        <w:t xml:space="preserve"> Grade Level, Section Name.</w:t>
      </w:r>
    </w:p>
    <w:p w14:paraId="071B3A15" w14:textId="77777777" w:rsidR="00E02BAF" w:rsidRPr="00E02BAF" w:rsidRDefault="00E02BAF" w:rsidP="00E02BAF">
      <w:pPr>
        <w:numPr>
          <w:ilvl w:val="0"/>
          <w:numId w:val="22"/>
        </w:numPr>
        <w:rPr>
          <w:lang w:val="en-AE"/>
        </w:rPr>
      </w:pPr>
      <w:r w:rsidRPr="00E02BAF">
        <w:rPr>
          <w:b/>
          <w:bCs/>
          <w:lang w:val="en-AE"/>
        </w:rPr>
        <w:t>Action:</w:t>
      </w:r>
      <w:r w:rsidRPr="00E02BAF">
        <w:rPr>
          <w:lang w:val="en-AE"/>
        </w:rPr>
        <w:t xml:space="preserve"> The system will gather the list of all students assigned to the specified section.</w:t>
      </w:r>
    </w:p>
    <w:p w14:paraId="3A8FE257" w14:textId="77777777" w:rsidR="00E02BAF" w:rsidRPr="00E02BAF" w:rsidRDefault="00E02BAF" w:rsidP="00E02BAF">
      <w:pPr>
        <w:numPr>
          <w:ilvl w:val="0"/>
          <w:numId w:val="22"/>
        </w:numPr>
        <w:rPr>
          <w:lang w:val="en-AE"/>
        </w:rPr>
      </w:pPr>
      <w:r w:rsidRPr="00E02BAF">
        <w:rPr>
          <w:b/>
          <w:bCs/>
          <w:lang w:val="en-AE"/>
        </w:rPr>
        <w:lastRenderedPageBreak/>
        <w:t>Outputs:</w:t>
      </w:r>
      <w:r w:rsidRPr="00E02BAF">
        <w:rPr>
          <w:lang w:val="en-AE"/>
        </w:rPr>
        <w:t xml:space="preserve"> A report in PDF format containing the student's full name, student ID, and guardian contact information for every student in that section.</w:t>
      </w:r>
    </w:p>
    <w:p w14:paraId="3CEAEB9D" w14:textId="77777777" w:rsidR="00E02BAF" w:rsidRPr="00E02BAF" w:rsidRDefault="00E02BAF" w:rsidP="000F2619">
      <w:pPr>
        <w:pStyle w:val="Heading1"/>
        <w:rPr>
          <w:lang w:val="en-AE"/>
        </w:rPr>
      </w:pPr>
      <w:bookmarkStart w:id="7" w:name="_Toc210091592"/>
      <w:r w:rsidRPr="00E02BAF">
        <w:rPr>
          <w:lang w:val="en-AE"/>
        </w:rPr>
        <w:t>8. Traceability Matrix</w:t>
      </w:r>
      <w:bookmarkEnd w:id="7"/>
    </w:p>
    <w:p w14:paraId="1B5DAEDE" w14:textId="77777777" w:rsidR="00E02BAF" w:rsidRPr="00E02BAF" w:rsidRDefault="00E02BAF" w:rsidP="00E02BAF">
      <w:pPr>
        <w:rPr>
          <w:lang w:val="en-AE"/>
        </w:rPr>
      </w:pPr>
      <w:r w:rsidRPr="00E02BAF">
        <w:rPr>
          <w:lang w:val="en-AE"/>
        </w:rPr>
        <w:t>This matrix maps the functional requirements (FR) to the use cases (UC) they support, ensuring all requirements are addressed in the system's design.</w:t>
      </w:r>
    </w:p>
    <w:tbl>
      <w:tblPr>
        <w:tblW w:w="0" w:type="auto"/>
        <w:tblCellSpacing w:w="15" w:type="dxa"/>
        <w:tblCellMar>
          <w:left w:w="0" w:type="dxa"/>
          <w:right w:w="0" w:type="dxa"/>
        </w:tblCellMar>
        <w:tblLook w:val="04A0" w:firstRow="1" w:lastRow="0" w:firstColumn="1" w:lastColumn="0" w:noHBand="0" w:noVBand="1"/>
      </w:tblPr>
      <w:tblGrid>
        <w:gridCol w:w="1788"/>
        <w:gridCol w:w="1713"/>
        <w:gridCol w:w="1305"/>
        <w:gridCol w:w="1199"/>
        <w:gridCol w:w="1355"/>
        <w:gridCol w:w="1264"/>
      </w:tblGrid>
      <w:tr w:rsidR="00E02BAF" w:rsidRPr="00E02BAF" w14:paraId="553263FA"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A4367" w14:textId="77777777" w:rsidR="00E02BAF" w:rsidRPr="00E02BAF" w:rsidRDefault="00E02BAF" w:rsidP="00E02BAF">
            <w:pPr>
              <w:rPr>
                <w:lang w:val="en-AE"/>
              </w:rPr>
            </w:pPr>
            <w:r w:rsidRPr="00E02BAF">
              <w:rPr>
                <w:b/>
                <w:bCs/>
                <w:lang w:val="en-AE"/>
              </w:rPr>
              <w:t>Requirement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C8AE91" w14:textId="77777777" w:rsidR="00E02BAF" w:rsidRPr="00E02BAF" w:rsidRDefault="00E02BAF" w:rsidP="00E02BAF">
            <w:pPr>
              <w:rPr>
                <w:lang w:val="en-AE"/>
              </w:rPr>
            </w:pPr>
            <w:r w:rsidRPr="00E02BAF">
              <w:rPr>
                <w:b/>
                <w:bCs/>
                <w:lang w:val="en-AE"/>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DDDD19" w14:textId="77777777" w:rsidR="00E02BAF" w:rsidRPr="00E02BAF" w:rsidRDefault="00E02BAF" w:rsidP="00E02BAF">
            <w:pPr>
              <w:rPr>
                <w:lang w:val="en-AE"/>
              </w:rPr>
            </w:pPr>
            <w:r w:rsidRPr="00E02BAF">
              <w:rPr>
                <w:b/>
                <w:bCs/>
                <w:lang w:val="en-AE"/>
              </w:rPr>
              <w:t>UC-001 (Submit App)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7DB8E" w14:textId="77777777" w:rsidR="00E02BAF" w:rsidRPr="00E02BAF" w:rsidRDefault="00E02BAF" w:rsidP="00E02BAF">
            <w:pPr>
              <w:rPr>
                <w:lang w:val="en-AE"/>
              </w:rPr>
            </w:pPr>
            <w:r w:rsidRPr="00E02BAF">
              <w:rPr>
                <w:b/>
                <w:bCs/>
                <w:lang w:val="en-AE"/>
              </w:rPr>
              <w:t>UC-002 (Verify Pay)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2E9767" w14:textId="77777777" w:rsidR="00E02BAF" w:rsidRPr="00E02BAF" w:rsidRDefault="00E02BAF" w:rsidP="00E02BAF">
            <w:pPr>
              <w:rPr>
                <w:lang w:val="en-AE"/>
              </w:rPr>
            </w:pPr>
            <w:r w:rsidRPr="00E02BAF">
              <w:rPr>
                <w:b/>
                <w:bCs/>
                <w:lang w:val="en-AE"/>
              </w:rPr>
              <w:t>UC-003 (Assign to Section)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730278" w14:textId="77777777" w:rsidR="00E02BAF" w:rsidRPr="00E02BAF" w:rsidRDefault="00E02BAF" w:rsidP="00E02BAF">
            <w:pPr>
              <w:rPr>
                <w:lang w:val="en-AE"/>
              </w:rPr>
            </w:pPr>
            <w:r w:rsidRPr="00E02BAF">
              <w:rPr>
                <w:b/>
                <w:bCs/>
                <w:lang w:val="en-AE"/>
              </w:rPr>
              <w:t>UC-004 (Create User)</w:t>
            </w:r>
          </w:p>
        </w:tc>
      </w:tr>
      <w:tr w:rsidR="00E02BAF" w:rsidRPr="00E02BAF" w14:paraId="633A0075"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324060" w14:textId="77777777" w:rsidR="00E02BAF" w:rsidRPr="00E02BAF" w:rsidRDefault="00E02BAF" w:rsidP="00E02BAF">
            <w:pPr>
              <w:rPr>
                <w:lang w:val="en-AE"/>
              </w:rPr>
            </w:pPr>
            <w:r w:rsidRPr="00E02BAF">
              <w:rPr>
                <w:b/>
                <w:bCs/>
                <w:lang w:val="en-AE"/>
              </w:rPr>
              <w:t>FR-001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C64A9" w14:textId="77777777" w:rsidR="00E02BAF" w:rsidRPr="00E02BAF" w:rsidRDefault="00E02BAF" w:rsidP="00E02BAF">
            <w:pPr>
              <w:rPr>
                <w:lang w:val="en-AE"/>
              </w:rPr>
            </w:pPr>
            <w:r w:rsidRPr="00E02BAF">
              <w:rPr>
                <w:lang w:val="en-AE"/>
              </w:rPr>
              <w:t>Admin creates user accounts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E93AB"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43CCA9"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0F1216"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5B3A7" w14:textId="77777777" w:rsidR="00E02BAF" w:rsidRPr="00E02BAF" w:rsidRDefault="00E02BAF" w:rsidP="00E02BAF">
            <w:pPr>
              <w:rPr>
                <w:lang w:val="en-AE"/>
              </w:rPr>
            </w:pPr>
            <w:r w:rsidRPr="00E02BAF">
              <w:rPr>
                <w:lang w:val="en-AE"/>
              </w:rPr>
              <w:t>X</w:t>
            </w:r>
          </w:p>
        </w:tc>
      </w:tr>
      <w:tr w:rsidR="00E02BAF" w:rsidRPr="00E02BAF" w14:paraId="12881856"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306CD5" w14:textId="77777777" w:rsidR="00E02BAF" w:rsidRPr="00E02BAF" w:rsidRDefault="00E02BAF" w:rsidP="00E02BAF">
            <w:pPr>
              <w:rPr>
                <w:lang w:val="en-AE"/>
              </w:rPr>
            </w:pPr>
            <w:r w:rsidRPr="00E02BAF">
              <w:rPr>
                <w:b/>
                <w:bCs/>
                <w:lang w:val="en-AE"/>
              </w:rPr>
              <w:t>FR-005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CC0989" w14:textId="77777777" w:rsidR="00E02BAF" w:rsidRPr="00E02BAF" w:rsidRDefault="00E02BAF" w:rsidP="00E02BAF">
            <w:pPr>
              <w:rPr>
                <w:lang w:val="en-AE"/>
              </w:rPr>
            </w:pPr>
            <w:r w:rsidRPr="00E02BAF">
              <w:rPr>
                <w:lang w:val="en-AE"/>
              </w:rPr>
              <w:t>Online application 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96A4A9" w14:textId="77777777" w:rsidR="00E02BAF" w:rsidRPr="00E02BAF" w:rsidRDefault="00E02BAF" w:rsidP="00E02BAF">
            <w:pPr>
              <w:rPr>
                <w:lang w:val="en-AE"/>
              </w:rPr>
            </w:pPr>
            <w:r w:rsidRPr="00E02BAF">
              <w:rPr>
                <w:lang w:val="en-AE"/>
              </w:rPr>
              <w:t>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7C3B4"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5BC833"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1C3773" w14:textId="77777777" w:rsidR="00E02BAF" w:rsidRPr="00E02BAF" w:rsidRDefault="00E02BAF" w:rsidP="00E02BAF">
            <w:pPr>
              <w:rPr>
                <w:lang w:val="en-AE"/>
              </w:rPr>
            </w:pPr>
          </w:p>
        </w:tc>
      </w:tr>
      <w:tr w:rsidR="00E02BAF" w:rsidRPr="00E02BAF" w14:paraId="0915B362"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1A61C1" w14:textId="77777777" w:rsidR="00E02BAF" w:rsidRPr="00E02BAF" w:rsidRDefault="00E02BAF" w:rsidP="00E02BAF">
            <w:pPr>
              <w:rPr>
                <w:lang w:val="en-AE"/>
              </w:rPr>
            </w:pPr>
            <w:r w:rsidRPr="00E02BAF">
              <w:rPr>
                <w:b/>
                <w:bCs/>
                <w:lang w:val="en-AE"/>
              </w:rPr>
              <w:t>FR-008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4D9AB" w14:textId="77777777" w:rsidR="00E02BAF" w:rsidRPr="00E02BAF" w:rsidRDefault="00E02BAF" w:rsidP="00E02BAF">
            <w:pPr>
              <w:rPr>
                <w:lang w:val="en-AE"/>
              </w:rPr>
            </w:pPr>
            <w:r w:rsidRPr="00E02BAF">
              <w:rPr>
                <w:lang w:val="en-AE"/>
              </w:rPr>
              <w:t>Assign unique application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BF4392" w14:textId="77777777" w:rsidR="00E02BAF" w:rsidRPr="00E02BAF" w:rsidRDefault="00E02BAF" w:rsidP="00E02BAF">
            <w:pPr>
              <w:rPr>
                <w:lang w:val="en-AE"/>
              </w:rPr>
            </w:pPr>
            <w:r w:rsidRPr="00E02BAF">
              <w:rPr>
                <w:lang w:val="en-AE"/>
              </w:rPr>
              <w:t>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9018B2"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04ACA"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121754" w14:textId="77777777" w:rsidR="00E02BAF" w:rsidRPr="00E02BAF" w:rsidRDefault="00E02BAF" w:rsidP="00E02BAF">
            <w:pPr>
              <w:rPr>
                <w:lang w:val="en-AE"/>
              </w:rPr>
            </w:pPr>
          </w:p>
        </w:tc>
      </w:tr>
      <w:tr w:rsidR="00E02BAF" w:rsidRPr="00E02BAF" w14:paraId="3F62C97A"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F5D1E" w14:textId="77777777" w:rsidR="00E02BAF" w:rsidRPr="00E02BAF" w:rsidRDefault="00E02BAF" w:rsidP="00E02BAF">
            <w:pPr>
              <w:rPr>
                <w:lang w:val="en-AE"/>
              </w:rPr>
            </w:pPr>
            <w:r w:rsidRPr="00E02BAF">
              <w:rPr>
                <w:b/>
                <w:bCs/>
                <w:lang w:val="en-AE"/>
              </w:rPr>
              <w:t>FR-010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40950" w14:textId="77777777" w:rsidR="00E02BAF" w:rsidRPr="00E02BAF" w:rsidRDefault="00E02BAF" w:rsidP="00E02BAF">
            <w:pPr>
              <w:rPr>
                <w:lang w:val="en-AE"/>
              </w:rPr>
            </w:pPr>
            <w:r w:rsidRPr="00E02BAF">
              <w:rPr>
                <w:lang w:val="en-AE"/>
              </w:rPr>
              <w:t>Upload documents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160B7E" w14:textId="77777777" w:rsidR="00E02BAF" w:rsidRPr="00E02BAF" w:rsidRDefault="00E02BAF" w:rsidP="00E02BAF">
            <w:pPr>
              <w:rPr>
                <w:lang w:val="en-AE"/>
              </w:rPr>
            </w:pPr>
            <w:r w:rsidRPr="00E02BAF">
              <w:rPr>
                <w:lang w:val="en-AE"/>
              </w:rPr>
              <w:t>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C3BAEA"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E66A31"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4A2B6" w14:textId="77777777" w:rsidR="00E02BAF" w:rsidRPr="00E02BAF" w:rsidRDefault="00E02BAF" w:rsidP="00E02BAF">
            <w:pPr>
              <w:rPr>
                <w:lang w:val="en-AE"/>
              </w:rPr>
            </w:pPr>
          </w:p>
        </w:tc>
      </w:tr>
      <w:tr w:rsidR="00E02BAF" w:rsidRPr="00E02BAF" w14:paraId="1B134042"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D83159" w14:textId="77777777" w:rsidR="00E02BAF" w:rsidRPr="00E02BAF" w:rsidRDefault="00E02BAF" w:rsidP="00E02BAF">
            <w:pPr>
              <w:rPr>
                <w:lang w:val="en-AE"/>
              </w:rPr>
            </w:pPr>
            <w:r w:rsidRPr="00E02BAF">
              <w:rPr>
                <w:b/>
                <w:bCs/>
                <w:lang w:val="en-AE"/>
              </w:rPr>
              <w:t>FR-014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A0FFA" w14:textId="77777777" w:rsidR="00E02BAF" w:rsidRPr="00E02BAF" w:rsidRDefault="00E02BAF" w:rsidP="00E02BAF">
            <w:pPr>
              <w:rPr>
                <w:lang w:val="en-AE"/>
              </w:rPr>
            </w:pPr>
            <w:r w:rsidRPr="00E02BAF">
              <w:rPr>
                <w:lang w:val="en-AE"/>
              </w:rPr>
              <w:t>Upload proof of payment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73D233" w14:textId="77777777" w:rsidR="00E02BAF" w:rsidRPr="00E02BAF" w:rsidRDefault="00E02BAF" w:rsidP="00E02BAF">
            <w:pPr>
              <w:rPr>
                <w:lang w:val="en-AE"/>
              </w:rPr>
            </w:pPr>
            <w:r w:rsidRPr="00E02BAF">
              <w:rPr>
                <w:lang w:val="en-AE"/>
              </w:rPr>
              <w:t>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53A2FB"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0305A"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BDD3D" w14:textId="77777777" w:rsidR="00E02BAF" w:rsidRPr="00E02BAF" w:rsidRDefault="00E02BAF" w:rsidP="00E02BAF">
            <w:pPr>
              <w:rPr>
                <w:lang w:val="en-AE"/>
              </w:rPr>
            </w:pPr>
          </w:p>
        </w:tc>
      </w:tr>
      <w:tr w:rsidR="00E02BAF" w:rsidRPr="00E02BAF" w14:paraId="21EB3554"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4E850" w14:textId="77777777" w:rsidR="00E02BAF" w:rsidRPr="00E02BAF" w:rsidRDefault="00E02BAF" w:rsidP="00E02BAF">
            <w:pPr>
              <w:rPr>
                <w:lang w:val="en-AE"/>
              </w:rPr>
            </w:pPr>
            <w:r w:rsidRPr="00E02BAF">
              <w:rPr>
                <w:b/>
                <w:bCs/>
                <w:lang w:val="en-AE"/>
              </w:rPr>
              <w:t>FR-015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111B8" w14:textId="77777777" w:rsidR="00E02BAF" w:rsidRPr="00E02BAF" w:rsidRDefault="00E02BAF" w:rsidP="00E02BAF">
            <w:pPr>
              <w:rPr>
                <w:lang w:val="en-AE"/>
              </w:rPr>
            </w:pPr>
            <w:r w:rsidRPr="00E02BAF">
              <w:rPr>
                <w:lang w:val="en-AE"/>
              </w:rPr>
              <w:t>Admin views proof of payment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316C5A"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68E7E" w14:textId="77777777" w:rsidR="00E02BAF" w:rsidRPr="00E02BAF" w:rsidRDefault="00E02BAF" w:rsidP="00E02BAF">
            <w:pPr>
              <w:rPr>
                <w:lang w:val="en-AE"/>
              </w:rPr>
            </w:pPr>
            <w:r w:rsidRPr="00E02BAF">
              <w:rPr>
                <w:lang w:val="en-AE"/>
              </w:rPr>
              <w:t>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52A6C"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196959" w14:textId="77777777" w:rsidR="00E02BAF" w:rsidRPr="00E02BAF" w:rsidRDefault="00E02BAF" w:rsidP="00E02BAF">
            <w:pPr>
              <w:rPr>
                <w:lang w:val="en-AE"/>
              </w:rPr>
            </w:pPr>
          </w:p>
        </w:tc>
      </w:tr>
      <w:tr w:rsidR="00E02BAF" w:rsidRPr="00E02BAF" w14:paraId="4680A9B2"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69A19E" w14:textId="77777777" w:rsidR="00E02BAF" w:rsidRPr="00E02BAF" w:rsidRDefault="00E02BAF" w:rsidP="00E02BAF">
            <w:pPr>
              <w:rPr>
                <w:lang w:val="en-AE"/>
              </w:rPr>
            </w:pPr>
            <w:r w:rsidRPr="00E02BAF">
              <w:rPr>
                <w:b/>
                <w:bCs/>
                <w:lang w:val="en-AE"/>
              </w:rPr>
              <w:t>FR-016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A1CE4" w14:textId="77777777" w:rsidR="00E02BAF" w:rsidRPr="00E02BAF" w:rsidRDefault="00E02BAF" w:rsidP="00E02BAF">
            <w:pPr>
              <w:rPr>
                <w:lang w:val="en-AE"/>
              </w:rPr>
            </w:pPr>
            <w:r w:rsidRPr="00E02BAF">
              <w:rPr>
                <w:lang w:val="en-AE"/>
              </w:rPr>
              <w:t>Admin updates payment 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E31F49"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33FFCC" w14:textId="77777777" w:rsidR="00E02BAF" w:rsidRPr="00E02BAF" w:rsidRDefault="00E02BAF" w:rsidP="00E02BAF">
            <w:pPr>
              <w:rPr>
                <w:lang w:val="en-AE"/>
              </w:rPr>
            </w:pPr>
            <w:r w:rsidRPr="00E02BAF">
              <w:rPr>
                <w:lang w:val="en-AE"/>
              </w:rPr>
              <w:t>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90B80"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6B17E6" w14:textId="77777777" w:rsidR="00E02BAF" w:rsidRPr="00E02BAF" w:rsidRDefault="00E02BAF" w:rsidP="00E02BAF">
            <w:pPr>
              <w:rPr>
                <w:lang w:val="en-AE"/>
              </w:rPr>
            </w:pPr>
          </w:p>
        </w:tc>
      </w:tr>
      <w:tr w:rsidR="00E02BAF" w:rsidRPr="00E02BAF" w14:paraId="28FD2B76"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FAF505" w14:textId="77777777" w:rsidR="00E02BAF" w:rsidRPr="00E02BAF" w:rsidRDefault="00E02BAF" w:rsidP="00E02BAF">
            <w:pPr>
              <w:rPr>
                <w:lang w:val="en-AE"/>
              </w:rPr>
            </w:pPr>
            <w:r w:rsidRPr="00E02BAF">
              <w:rPr>
                <w:b/>
                <w:bCs/>
                <w:lang w:val="en-AE"/>
              </w:rPr>
              <w:lastRenderedPageBreak/>
              <w:t>FR-019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6951C" w14:textId="77777777" w:rsidR="00E02BAF" w:rsidRPr="00E02BAF" w:rsidRDefault="00E02BAF" w:rsidP="00E02BAF">
            <w:pPr>
              <w:rPr>
                <w:lang w:val="en-AE"/>
              </w:rPr>
            </w:pPr>
            <w:r w:rsidRPr="00E02BAF">
              <w:rPr>
                <w:lang w:val="en-AE"/>
              </w:rPr>
              <w:t>Admin assigns student to section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E33A47"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F66DF"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A51E0" w14:textId="77777777" w:rsidR="00E02BAF" w:rsidRPr="00E02BAF" w:rsidRDefault="00E02BAF" w:rsidP="00E02BAF">
            <w:pPr>
              <w:rPr>
                <w:lang w:val="en-AE"/>
              </w:rPr>
            </w:pPr>
            <w:r w:rsidRPr="00E02BAF">
              <w:rPr>
                <w:lang w:val="en-AE"/>
              </w:rPr>
              <w:t>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3E88C" w14:textId="77777777" w:rsidR="00E02BAF" w:rsidRPr="00E02BAF" w:rsidRDefault="00E02BAF" w:rsidP="00E02BAF">
            <w:pPr>
              <w:rPr>
                <w:lang w:val="en-AE"/>
              </w:rPr>
            </w:pPr>
          </w:p>
        </w:tc>
      </w:tr>
      <w:tr w:rsidR="00E02BAF" w:rsidRPr="00E02BAF" w14:paraId="1A1ED6F2" w14:textId="77777777" w:rsidTr="00E02B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79173A" w14:textId="77777777" w:rsidR="00E02BAF" w:rsidRPr="00E02BAF" w:rsidRDefault="00E02BAF" w:rsidP="00E02BAF">
            <w:pPr>
              <w:rPr>
                <w:lang w:val="en-AE"/>
              </w:rPr>
            </w:pPr>
            <w:r w:rsidRPr="00E02BAF">
              <w:rPr>
                <w:b/>
                <w:bCs/>
                <w:lang w:val="en-AE"/>
              </w:rPr>
              <w:t>FR-020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7CB8E1" w14:textId="77777777" w:rsidR="00E02BAF" w:rsidRPr="00E02BAF" w:rsidRDefault="00E02BAF" w:rsidP="00E02BAF">
            <w:pPr>
              <w:rPr>
                <w:lang w:val="en-AE"/>
              </w:rPr>
            </w:pPr>
            <w:r w:rsidRPr="00E02BAF">
              <w:rPr>
                <w:lang w:val="en-AE"/>
              </w:rPr>
              <w:t>Student views timetable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CD5B0A"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2A7D87" w14:textId="77777777" w:rsidR="00E02BAF" w:rsidRPr="00E02BAF" w:rsidRDefault="00E02BAF" w:rsidP="00E02BAF">
            <w:pPr>
              <w:rPr>
                <w:lang w:val="en-A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E7749" w14:textId="77777777" w:rsidR="00E02BAF" w:rsidRPr="00E02BAF" w:rsidRDefault="00E02BAF" w:rsidP="00E02BAF">
            <w:pPr>
              <w:rPr>
                <w:lang w:val="en-AE"/>
              </w:rPr>
            </w:pPr>
            <w:r w:rsidRPr="00E02BAF">
              <w:rPr>
                <w:lang w:val="en-AE"/>
              </w:rPr>
              <w:t>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32428" w14:textId="77777777" w:rsidR="00E02BAF" w:rsidRPr="00E02BAF" w:rsidRDefault="00E02BAF" w:rsidP="00E02BAF">
            <w:pPr>
              <w:rPr>
                <w:lang w:val="en-AE"/>
              </w:rPr>
            </w:pPr>
          </w:p>
        </w:tc>
      </w:tr>
    </w:tbl>
    <w:p w14:paraId="4D993A79" w14:textId="2C28AF2C" w:rsidR="00E02BAF" w:rsidRDefault="00E02BAF" w:rsidP="00E02BAF"/>
    <w:p w14:paraId="31293C2E" w14:textId="546E2C32" w:rsidR="008F426A" w:rsidRDefault="008F426A"/>
    <w:sectPr w:rsidR="008F42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62007"/>
    <w:multiLevelType w:val="multilevel"/>
    <w:tmpl w:val="C62A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977F5"/>
    <w:multiLevelType w:val="multilevel"/>
    <w:tmpl w:val="7138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A639B3"/>
    <w:multiLevelType w:val="multilevel"/>
    <w:tmpl w:val="7B1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82EA4"/>
    <w:multiLevelType w:val="multilevel"/>
    <w:tmpl w:val="F5985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476158"/>
    <w:multiLevelType w:val="multilevel"/>
    <w:tmpl w:val="8D2A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C07CE"/>
    <w:multiLevelType w:val="multilevel"/>
    <w:tmpl w:val="520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54BC4"/>
    <w:multiLevelType w:val="multilevel"/>
    <w:tmpl w:val="D8A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66715"/>
    <w:multiLevelType w:val="hybridMultilevel"/>
    <w:tmpl w:val="67FC8C9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20E47711"/>
    <w:multiLevelType w:val="multilevel"/>
    <w:tmpl w:val="278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E1F46"/>
    <w:multiLevelType w:val="multilevel"/>
    <w:tmpl w:val="FE7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C76CF"/>
    <w:multiLevelType w:val="multilevel"/>
    <w:tmpl w:val="6868D8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22EBB"/>
    <w:multiLevelType w:val="multilevel"/>
    <w:tmpl w:val="EE8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F1BA9"/>
    <w:multiLevelType w:val="multilevel"/>
    <w:tmpl w:val="938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C125D"/>
    <w:multiLevelType w:val="hybridMultilevel"/>
    <w:tmpl w:val="A25ADD2C"/>
    <w:lvl w:ilvl="0" w:tplc="AF668E10">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4F24DBC"/>
    <w:multiLevelType w:val="multilevel"/>
    <w:tmpl w:val="D06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A21EB"/>
    <w:multiLevelType w:val="multilevel"/>
    <w:tmpl w:val="E11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A4C34"/>
    <w:multiLevelType w:val="multilevel"/>
    <w:tmpl w:val="63D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E16A5"/>
    <w:multiLevelType w:val="multilevel"/>
    <w:tmpl w:val="E378F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96058"/>
    <w:multiLevelType w:val="multilevel"/>
    <w:tmpl w:val="8FC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C18B8"/>
    <w:multiLevelType w:val="hybridMultilevel"/>
    <w:tmpl w:val="A48863C0"/>
    <w:lvl w:ilvl="0" w:tplc="B85E6596">
      <w:start w:val="1"/>
      <w:numFmt w:val="decimal"/>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9" w15:restartNumberingAfterBreak="0">
    <w:nsid w:val="675B5E2E"/>
    <w:multiLevelType w:val="multilevel"/>
    <w:tmpl w:val="C25E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6050D"/>
    <w:multiLevelType w:val="multilevel"/>
    <w:tmpl w:val="E3442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90F8B"/>
    <w:multiLevelType w:val="multilevel"/>
    <w:tmpl w:val="DE3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E12EE"/>
    <w:multiLevelType w:val="multilevel"/>
    <w:tmpl w:val="B4B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10B99"/>
    <w:multiLevelType w:val="multilevel"/>
    <w:tmpl w:val="433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F35D1"/>
    <w:multiLevelType w:val="multilevel"/>
    <w:tmpl w:val="C7A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76268">
    <w:abstractNumId w:val="8"/>
  </w:num>
  <w:num w:numId="2" w16cid:durableId="1072891958">
    <w:abstractNumId w:val="6"/>
  </w:num>
  <w:num w:numId="3" w16cid:durableId="1662806161">
    <w:abstractNumId w:val="5"/>
  </w:num>
  <w:num w:numId="4" w16cid:durableId="11340317">
    <w:abstractNumId w:val="4"/>
  </w:num>
  <w:num w:numId="5" w16cid:durableId="396631370">
    <w:abstractNumId w:val="7"/>
  </w:num>
  <w:num w:numId="6" w16cid:durableId="1393115011">
    <w:abstractNumId w:val="3"/>
  </w:num>
  <w:num w:numId="7" w16cid:durableId="2143424322">
    <w:abstractNumId w:val="2"/>
  </w:num>
  <w:num w:numId="8" w16cid:durableId="269359422">
    <w:abstractNumId w:val="1"/>
  </w:num>
  <w:num w:numId="9" w16cid:durableId="607935342">
    <w:abstractNumId w:val="0"/>
  </w:num>
  <w:num w:numId="10" w16cid:durableId="1525050317">
    <w:abstractNumId w:val="25"/>
  </w:num>
  <w:num w:numId="11" w16cid:durableId="987439950">
    <w:abstractNumId w:val="32"/>
  </w:num>
  <w:num w:numId="12" w16cid:durableId="1702432466">
    <w:abstractNumId w:val="15"/>
  </w:num>
  <w:num w:numId="13" w16cid:durableId="1688826315">
    <w:abstractNumId w:val="20"/>
  </w:num>
  <w:num w:numId="14" w16cid:durableId="2062171150">
    <w:abstractNumId w:val="31"/>
  </w:num>
  <w:num w:numId="15" w16cid:durableId="821430728">
    <w:abstractNumId w:val="17"/>
  </w:num>
  <w:num w:numId="16" w16cid:durableId="138964446">
    <w:abstractNumId w:val="26"/>
  </w:num>
  <w:num w:numId="17" w16cid:durableId="1807433107">
    <w:abstractNumId w:val="19"/>
  </w:num>
  <w:num w:numId="18" w16cid:durableId="1866671766">
    <w:abstractNumId w:val="30"/>
  </w:num>
  <w:num w:numId="19" w16cid:durableId="1714116317">
    <w:abstractNumId w:val="12"/>
  </w:num>
  <w:num w:numId="20" w16cid:durableId="1966696324">
    <w:abstractNumId w:val="21"/>
  </w:num>
  <w:num w:numId="21" w16cid:durableId="285894735">
    <w:abstractNumId w:val="33"/>
  </w:num>
  <w:num w:numId="22" w16cid:durableId="213742104">
    <w:abstractNumId w:val="34"/>
  </w:num>
  <w:num w:numId="23" w16cid:durableId="1833331448">
    <w:abstractNumId w:val="24"/>
  </w:num>
  <w:num w:numId="24" w16cid:durableId="803931862">
    <w:abstractNumId w:val="10"/>
  </w:num>
  <w:num w:numId="25" w16cid:durableId="861936067">
    <w:abstractNumId w:val="29"/>
  </w:num>
  <w:num w:numId="26" w16cid:durableId="224224681">
    <w:abstractNumId w:val="13"/>
  </w:num>
  <w:num w:numId="27" w16cid:durableId="1369254090">
    <w:abstractNumId w:val="23"/>
  </w:num>
  <w:num w:numId="28" w16cid:durableId="1269046443">
    <w:abstractNumId w:val="11"/>
  </w:num>
  <w:num w:numId="29" w16cid:durableId="130709619">
    <w:abstractNumId w:val="9"/>
  </w:num>
  <w:num w:numId="30" w16cid:durableId="715541801">
    <w:abstractNumId w:val="18"/>
  </w:num>
  <w:num w:numId="31" w16cid:durableId="1744255970">
    <w:abstractNumId w:val="27"/>
  </w:num>
  <w:num w:numId="32" w16cid:durableId="649597606">
    <w:abstractNumId w:val="14"/>
  </w:num>
  <w:num w:numId="33" w16cid:durableId="904991649">
    <w:abstractNumId w:val="16"/>
  </w:num>
  <w:num w:numId="34" w16cid:durableId="1175074057">
    <w:abstractNumId w:val="22"/>
  </w:num>
  <w:num w:numId="35" w16cid:durableId="19530529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619"/>
    <w:rsid w:val="0015074B"/>
    <w:rsid w:val="0029639D"/>
    <w:rsid w:val="002B2159"/>
    <w:rsid w:val="00326F90"/>
    <w:rsid w:val="00462C95"/>
    <w:rsid w:val="005A14A6"/>
    <w:rsid w:val="008F426A"/>
    <w:rsid w:val="009A273D"/>
    <w:rsid w:val="00AA1D8D"/>
    <w:rsid w:val="00B47730"/>
    <w:rsid w:val="00CB0664"/>
    <w:rsid w:val="00E02B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2CDD0"/>
  <w14:defaultImageDpi w14:val="300"/>
  <w15:docId w15:val="{FCF3703E-5579-4E6D-BAD5-0FCFCEE8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elected">
    <w:name w:val="selected"/>
    <w:basedOn w:val="DefaultParagraphFont"/>
    <w:rsid w:val="002B2159"/>
  </w:style>
  <w:style w:type="paragraph" w:styleId="TOC1">
    <w:name w:val="toc 1"/>
    <w:basedOn w:val="Normal"/>
    <w:next w:val="Normal"/>
    <w:autoRedefine/>
    <w:uiPriority w:val="39"/>
    <w:unhideWhenUsed/>
    <w:rsid w:val="002B2159"/>
    <w:pPr>
      <w:spacing w:after="100"/>
    </w:pPr>
  </w:style>
  <w:style w:type="character" w:styleId="Hyperlink">
    <w:name w:val="Hyperlink"/>
    <w:basedOn w:val="DefaultParagraphFont"/>
    <w:uiPriority w:val="99"/>
    <w:unhideWhenUsed/>
    <w:rsid w:val="002B2159"/>
    <w:rPr>
      <w:color w:val="0000FF" w:themeColor="hyperlink"/>
      <w:u w:val="single"/>
    </w:rPr>
  </w:style>
  <w:style w:type="paragraph" w:styleId="NormalWeb">
    <w:name w:val="Normal (Web)"/>
    <w:basedOn w:val="Normal"/>
    <w:uiPriority w:val="99"/>
    <w:semiHidden/>
    <w:unhideWhenUsed/>
    <w:rsid w:val="002B21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48875">
      <w:bodyDiv w:val="1"/>
      <w:marLeft w:val="0"/>
      <w:marRight w:val="0"/>
      <w:marTop w:val="0"/>
      <w:marBottom w:val="0"/>
      <w:divBdr>
        <w:top w:val="none" w:sz="0" w:space="0" w:color="auto"/>
        <w:left w:val="none" w:sz="0" w:space="0" w:color="auto"/>
        <w:bottom w:val="none" w:sz="0" w:space="0" w:color="auto"/>
        <w:right w:val="none" w:sz="0" w:space="0" w:color="auto"/>
      </w:divBdr>
    </w:div>
    <w:div w:id="366493093">
      <w:bodyDiv w:val="1"/>
      <w:marLeft w:val="0"/>
      <w:marRight w:val="0"/>
      <w:marTop w:val="0"/>
      <w:marBottom w:val="0"/>
      <w:divBdr>
        <w:top w:val="none" w:sz="0" w:space="0" w:color="auto"/>
        <w:left w:val="none" w:sz="0" w:space="0" w:color="auto"/>
        <w:bottom w:val="none" w:sz="0" w:space="0" w:color="auto"/>
        <w:right w:val="none" w:sz="0" w:space="0" w:color="auto"/>
      </w:divBdr>
    </w:div>
    <w:div w:id="367801456">
      <w:bodyDiv w:val="1"/>
      <w:marLeft w:val="0"/>
      <w:marRight w:val="0"/>
      <w:marTop w:val="0"/>
      <w:marBottom w:val="0"/>
      <w:divBdr>
        <w:top w:val="none" w:sz="0" w:space="0" w:color="auto"/>
        <w:left w:val="none" w:sz="0" w:space="0" w:color="auto"/>
        <w:bottom w:val="none" w:sz="0" w:space="0" w:color="auto"/>
        <w:right w:val="none" w:sz="0" w:space="0" w:color="auto"/>
      </w:divBdr>
    </w:div>
    <w:div w:id="407116481">
      <w:bodyDiv w:val="1"/>
      <w:marLeft w:val="0"/>
      <w:marRight w:val="0"/>
      <w:marTop w:val="0"/>
      <w:marBottom w:val="0"/>
      <w:divBdr>
        <w:top w:val="none" w:sz="0" w:space="0" w:color="auto"/>
        <w:left w:val="none" w:sz="0" w:space="0" w:color="auto"/>
        <w:bottom w:val="none" w:sz="0" w:space="0" w:color="auto"/>
        <w:right w:val="none" w:sz="0" w:space="0" w:color="auto"/>
      </w:divBdr>
    </w:div>
    <w:div w:id="658582575">
      <w:bodyDiv w:val="1"/>
      <w:marLeft w:val="0"/>
      <w:marRight w:val="0"/>
      <w:marTop w:val="0"/>
      <w:marBottom w:val="0"/>
      <w:divBdr>
        <w:top w:val="none" w:sz="0" w:space="0" w:color="auto"/>
        <w:left w:val="none" w:sz="0" w:space="0" w:color="auto"/>
        <w:bottom w:val="none" w:sz="0" w:space="0" w:color="auto"/>
        <w:right w:val="none" w:sz="0" w:space="0" w:color="auto"/>
      </w:divBdr>
    </w:div>
    <w:div w:id="859515398">
      <w:bodyDiv w:val="1"/>
      <w:marLeft w:val="0"/>
      <w:marRight w:val="0"/>
      <w:marTop w:val="0"/>
      <w:marBottom w:val="0"/>
      <w:divBdr>
        <w:top w:val="none" w:sz="0" w:space="0" w:color="auto"/>
        <w:left w:val="none" w:sz="0" w:space="0" w:color="auto"/>
        <w:bottom w:val="none" w:sz="0" w:space="0" w:color="auto"/>
        <w:right w:val="none" w:sz="0" w:space="0" w:color="auto"/>
      </w:divBdr>
    </w:div>
    <w:div w:id="918095324">
      <w:bodyDiv w:val="1"/>
      <w:marLeft w:val="0"/>
      <w:marRight w:val="0"/>
      <w:marTop w:val="0"/>
      <w:marBottom w:val="0"/>
      <w:divBdr>
        <w:top w:val="none" w:sz="0" w:space="0" w:color="auto"/>
        <w:left w:val="none" w:sz="0" w:space="0" w:color="auto"/>
        <w:bottom w:val="none" w:sz="0" w:space="0" w:color="auto"/>
        <w:right w:val="none" w:sz="0" w:space="0" w:color="auto"/>
      </w:divBdr>
    </w:div>
    <w:div w:id="1041832131">
      <w:bodyDiv w:val="1"/>
      <w:marLeft w:val="0"/>
      <w:marRight w:val="0"/>
      <w:marTop w:val="0"/>
      <w:marBottom w:val="0"/>
      <w:divBdr>
        <w:top w:val="none" w:sz="0" w:space="0" w:color="auto"/>
        <w:left w:val="none" w:sz="0" w:space="0" w:color="auto"/>
        <w:bottom w:val="none" w:sz="0" w:space="0" w:color="auto"/>
        <w:right w:val="none" w:sz="0" w:space="0" w:color="auto"/>
      </w:divBdr>
    </w:div>
    <w:div w:id="1256792076">
      <w:bodyDiv w:val="1"/>
      <w:marLeft w:val="0"/>
      <w:marRight w:val="0"/>
      <w:marTop w:val="0"/>
      <w:marBottom w:val="0"/>
      <w:divBdr>
        <w:top w:val="none" w:sz="0" w:space="0" w:color="auto"/>
        <w:left w:val="none" w:sz="0" w:space="0" w:color="auto"/>
        <w:bottom w:val="none" w:sz="0" w:space="0" w:color="auto"/>
        <w:right w:val="none" w:sz="0" w:space="0" w:color="auto"/>
      </w:divBdr>
    </w:div>
    <w:div w:id="1441951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Yisak Demelash Metaferiya</cp:lastModifiedBy>
  <cp:revision>2</cp:revision>
  <dcterms:created xsi:type="dcterms:W3CDTF">2025-09-29T22:28:00Z</dcterms:created>
  <dcterms:modified xsi:type="dcterms:W3CDTF">2025-09-29T22:28:00Z</dcterms:modified>
  <cp:category/>
</cp:coreProperties>
</file>